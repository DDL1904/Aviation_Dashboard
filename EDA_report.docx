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25E0D" w14:textId="77777777" w:rsidR="00993E11" w:rsidRPr="00993E11" w:rsidRDefault="00993E11" w:rsidP="00993E11">
      <w:pPr>
        <w:rPr>
          <w:lang w:val="en-GB"/>
        </w:rPr>
      </w:pPr>
      <w:r w:rsidRPr="00993E11">
        <w:rPr>
          <w:lang w:val="en-GB"/>
        </w:rPr>
        <w:t>Global Aviation Data Analysis Report</w:t>
      </w:r>
    </w:p>
    <w:p w14:paraId="72FF06F0" w14:textId="77777777" w:rsidR="00993E11" w:rsidRPr="00993E11" w:rsidRDefault="00993E11" w:rsidP="00993E11">
      <w:pPr>
        <w:rPr>
          <w:lang w:val="en-GB"/>
        </w:rPr>
      </w:pPr>
      <w:r w:rsidRPr="00993E11">
        <w:rPr>
          <w:lang w:val="en-GB"/>
        </w:rPr>
        <w:t>1. Introduction</w:t>
      </w:r>
    </w:p>
    <w:p w14:paraId="3CBA2CCF" w14:textId="77777777" w:rsidR="00993E11" w:rsidRPr="00993E11" w:rsidRDefault="00993E11" w:rsidP="00993E11">
      <w:pPr>
        <w:rPr>
          <w:lang w:val="en-GB"/>
        </w:rPr>
      </w:pPr>
      <w:r w:rsidRPr="00993E11">
        <w:rPr>
          <w:lang w:val="en-GB"/>
        </w:rPr>
        <w:t>This report presents an exploratory data analysis (EDA) of global aviation datasets, focusing on airports, airlines, and flight routes. The aim is to uncover insights into airline connectivity, airport traffic, and geographic distributions to support strategic decision-making.</w:t>
      </w:r>
    </w:p>
    <w:p w14:paraId="4D55D259" w14:textId="77777777" w:rsidR="00993E11" w:rsidRPr="00993E11" w:rsidRDefault="00993E11" w:rsidP="00993E11">
      <w:pPr>
        <w:rPr>
          <w:lang w:val="en-GB"/>
        </w:rPr>
      </w:pPr>
      <w:r w:rsidRPr="00993E11">
        <w:rPr>
          <w:lang w:val="en-GB"/>
        </w:rPr>
        <w:t>2. Dataset Overview</w:t>
      </w:r>
    </w:p>
    <w:p w14:paraId="70736F4E" w14:textId="77777777" w:rsidR="00993E11" w:rsidRPr="00993E11" w:rsidRDefault="00993E11" w:rsidP="00993E11">
      <w:pPr>
        <w:rPr>
          <w:lang w:val="en-GB"/>
        </w:rPr>
      </w:pPr>
      <w:r w:rsidRPr="00993E11">
        <w:rPr>
          <w:lang w:val="en-GB"/>
        </w:rPr>
        <w:t>Airports Dataset: Contains detailed information on airport locations, codes, and characteristics.</w:t>
      </w:r>
    </w:p>
    <w:p w14:paraId="1781EE69" w14:textId="77777777" w:rsidR="00993E11" w:rsidRPr="00993E11" w:rsidRDefault="00993E11" w:rsidP="00993E11">
      <w:pPr>
        <w:rPr>
          <w:lang w:val="en-GB"/>
        </w:rPr>
      </w:pPr>
      <w:r w:rsidRPr="00993E11">
        <w:rPr>
          <w:lang w:val="en-GB"/>
        </w:rPr>
        <w:t>Airlines Dataset: Includes airline identifiers, country of operation, and activity status.</w:t>
      </w:r>
    </w:p>
    <w:p w14:paraId="6EA3FB59" w14:textId="77777777" w:rsidR="00993E11" w:rsidRPr="00993E11" w:rsidRDefault="00993E11" w:rsidP="00993E11">
      <w:pPr>
        <w:rPr>
          <w:lang w:val="en-GB"/>
        </w:rPr>
      </w:pPr>
      <w:r w:rsidRPr="00993E11">
        <w:rPr>
          <w:lang w:val="en-GB"/>
        </w:rPr>
        <w:t>Routes Dataset: Details the flight routes between airports operated by different airlines.</w:t>
      </w:r>
    </w:p>
    <w:p w14:paraId="23EE70EE" w14:textId="77777777" w:rsidR="00993E11" w:rsidRPr="00993E11" w:rsidRDefault="00993E11" w:rsidP="00993E11">
      <w:pPr>
        <w:rPr>
          <w:lang w:val="en-GB"/>
        </w:rPr>
      </w:pPr>
      <w:r w:rsidRPr="00993E11">
        <w:rPr>
          <w:lang w:val="en-GB"/>
        </w:rPr>
        <w:t>3. Data Cleaning Summary</w:t>
      </w:r>
    </w:p>
    <w:p w14:paraId="0D6F2E02" w14:textId="77777777" w:rsidR="00993E11" w:rsidRPr="00993E11" w:rsidRDefault="00993E11" w:rsidP="00993E11">
      <w:pPr>
        <w:rPr>
          <w:lang w:val="en-GB"/>
        </w:rPr>
      </w:pPr>
      <w:r w:rsidRPr="00993E11">
        <w:rPr>
          <w:lang w:val="en-GB"/>
        </w:rPr>
        <w:t>Checked and removed duplicate rows.</w:t>
      </w:r>
    </w:p>
    <w:p w14:paraId="7D44CA81" w14:textId="77777777" w:rsidR="00993E11" w:rsidRPr="00993E11" w:rsidRDefault="00993E11" w:rsidP="00993E11">
      <w:pPr>
        <w:rPr>
          <w:lang w:val="en-GB"/>
        </w:rPr>
      </w:pPr>
      <w:r w:rsidRPr="00993E11">
        <w:rPr>
          <w:lang w:val="en-GB"/>
        </w:rPr>
        <w:t>Validated geographic coordinates (latitude/longitude).</w:t>
      </w:r>
    </w:p>
    <w:p w14:paraId="5319B784" w14:textId="77777777" w:rsidR="00993E11" w:rsidRPr="00993E11" w:rsidRDefault="00993E11" w:rsidP="00993E11">
      <w:pPr>
        <w:rPr>
          <w:lang w:val="en-GB"/>
        </w:rPr>
      </w:pPr>
      <w:r w:rsidRPr="00993E11">
        <w:rPr>
          <w:lang w:val="en-GB"/>
        </w:rPr>
        <w:t>Ensured data type consistency for each column.</w:t>
      </w:r>
    </w:p>
    <w:p w14:paraId="1CA21826" w14:textId="77777777" w:rsidR="00993E11" w:rsidRPr="00993E11" w:rsidRDefault="00993E11" w:rsidP="00993E11">
      <w:pPr>
        <w:rPr>
          <w:lang w:val="en-GB"/>
        </w:rPr>
      </w:pPr>
      <w:r w:rsidRPr="00993E11">
        <w:rPr>
          <w:lang w:val="en-GB"/>
        </w:rPr>
        <w:t xml:space="preserve">Verified route airport codes exist in the </w:t>
      </w:r>
      <w:proofErr w:type="gramStart"/>
      <w:r w:rsidRPr="00993E11">
        <w:rPr>
          <w:lang w:val="en-GB"/>
        </w:rPr>
        <w:t>airports</w:t>
      </w:r>
      <w:proofErr w:type="gramEnd"/>
      <w:r w:rsidRPr="00993E11">
        <w:rPr>
          <w:lang w:val="en-GB"/>
        </w:rPr>
        <w:t xml:space="preserve"> dataset.</w:t>
      </w:r>
    </w:p>
    <w:p w14:paraId="11853170" w14:textId="77777777" w:rsidR="00993E11" w:rsidRPr="00993E11" w:rsidRDefault="00993E11" w:rsidP="00993E11">
      <w:pPr>
        <w:rPr>
          <w:lang w:val="en-GB"/>
        </w:rPr>
      </w:pPr>
      <w:r w:rsidRPr="00993E11">
        <w:rPr>
          <w:lang w:val="en-GB"/>
        </w:rPr>
        <w:t>4. Summary Statistics (Numerical Variables)</w:t>
      </w:r>
    </w:p>
    <w:p w14:paraId="3DC6620A" w14:textId="77777777" w:rsidR="00993E11" w:rsidRPr="00993E11" w:rsidRDefault="00993E11" w:rsidP="00993E11">
      <w:pPr>
        <w:rPr>
          <w:lang w:val="en-GB"/>
        </w:rPr>
      </w:pPr>
      <w:r w:rsidRPr="00993E11">
        <w:rPr>
          <w:lang w:val="en-GB"/>
        </w:rPr>
        <w:t>Airports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8"/>
        <w:gridCol w:w="608"/>
        <w:gridCol w:w="483"/>
        <w:gridCol w:w="544"/>
        <w:gridCol w:w="578"/>
      </w:tblGrid>
      <w:tr w:rsidR="00993E11" w:rsidRPr="00993E11" w14:paraId="6CA9DC54" w14:textId="77777777" w:rsidTr="00993E11">
        <w:trPr>
          <w:tblHeader/>
          <w:tblCellSpacing w:w="15" w:type="dxa"/>
        </w:trPr>
        <w:tc>
          <w:tcPr>
            <w:tcW w:w="0" w:type="auto"/>
            <w:vAlign w:val="center"/>
            <w:hideMark/>
          </w:tcPr>
          <w:p w14:paraId="7EABF6FD" w14:textId="77777777" w:rsidR="00993E11" w:rsidRPr="00993E11" w:rsidRDefault="00993E11" w:rsidP="00993E11">
            <w:pPr>
              <w:rPr>
                <w:lang w:val="en-GB"/>
              </w:rPr>
            </w:pPr>
            <w:r w:rsidRPr="00993E11">
              <w:rPr>
                <w:lang w:val="en-GB"/>
              </w:rPr>
              <w:t>Variable</w:t>
            </w:r>
          </w:p>
        </w:tc>
        <w:tc>
          <w:tcPr>
            <w:tcW w:w="0" w:type="auto"/>
            <w:vAlign w:val="center"/>
            <w:hideMark/>
          </w:tcPr>
          <w:p w14:paraId="262F548D" w14:textId="77777777" w:rsidR="00993E11" w:rsidRPr="00993E11" w:rsidRDefault="00993E11" w:rsidP="00993E11">
            <w:pPr>
              <w:rPr>
                <w:lang w:val="en-GB"/>
              </w:rPr>
            </w:pPr>
            <w:r w:rsidRPr="00993E11">
              <w:rPr>
                <w:lang w:val="en-GB"/>
              </w:rPr>
              <w:t>Mean</w:t>
            </w:r>
          </w:p>
        </w:tc>
        <w:tc>
          <w:tcPr>
            <w:tcW w:w="0" w:type="auto"/>
            <w:vAlign w:val="center"/>
            <w:hideMark/>
          </w:tcPr>
          <w:p w14:paraId="00CB7CD1" w14:textId="77777777" w:rsidR="00993E11" w:rsidRPr="00993E11" w:rsidRDefault="00993E11" w:rsidP="00993E11">
            <w:pPr>
              <w:rPr>
                <w:lang w:val="en-GB"/>
              </w:rPr>
            </w:pPr>
            <w:r w:rsidRPr="00993E11">
              <w:rPr>
                <w:lang w:val="en-GB"/>
              </w:rPr>
              <w:t>Std</w:t>
            </w:r>
          </w:p>
        </w:tc>
        <w:tc>
          <w:tcPr>
            <w:tcW w:w="0" w:type="auto"/>
            <w:vAlign w:val="center"/>
            <w:hideMark/>
          </w:tcPr>
          <w:p w14:paraId="19801E5E" w14:textId="77777777" w:rsidR="00993E11" w:rsidRPr="00993E11" w:rsidRDefault="00993E11" w:rsidP="00993E11">
            <w:pPr>
              <w:rPr>
                <w:lang w:val="en-GB"/>
              </w:rPr>
            </w:pPr>
            <w:r w:rsidRPr="00993E11">
              <w:rPr>
                <w:lang w:val="en-GB"/>
              </w:rPr>
              <w:t>Min</w:t>
            </w:r>
          </w:p>
        </w:tc>
        <w:tc>
          <w:tcPr>
            <w:tcW w:w="0" w:type="auto"/>
            <w:vAlign w:val="center"/>
            <w:hideMark/>
          </w:tcPr>
          <w:p w14:paraId="6319B7B7" w14:textId="77777777" w:rsidR="00993E11" w:rsidRPr="00993E11" w:rsidRDefault="00993E11" w:rsidP="00993E11">
            <w:pPr>
              <w:rPr>
                <w:lang w:val="en-GB"/>
              </w:rPr>
            </w:pPr>
            <w:r w:rsidRPr="00993E11">
              <w:rPr>
                <w:lang w:val="en-GB"/>
              </w:rPr>
              <w:t>Max</w:t>
            </w:r>
          </w:p>
        </w:tc>
      </w:tr>
      <w:tr w:rsidR="00993E11" w:rsidRPr="00993E11" w14:paraId="2B9BDF5B" w14:textId="77777777" w:rsidTr="00993E11">
        <w:trPr>
          <w:tblCellSpacing w:w="15" w:type="dxa"/>
        </w:trPr>
        <w:tc>
          <w:tcPr>
            <w:tcW w:w="0" w:type="auto"/>
            <w:vAlign w:val="center"/>
            <w:hideMark/>
          </w:tcPr>
          <w:p w14:paraId="4B7679CD" w14:textId="77777777" w:rsidR="00993E11" w:rsidRPr="00993E11" w:rsidRDefault="00993E11" w:rsidP="00993E11">
            <w:pPr>
              <w:rPr>
                <w:lang w:val="en-GB"/>
              </w:rPr>
            </w:pPr>
            <w:r w:rsidRPr="00993E11">
              <w:rPr>
                <w:lang w:val="en-GB"/>
              </w:rPr>
              <w:t>Latitude</w:t>
            </w:r>
          </w:p>
        </w:tc>
        <w:tc>
          <w:tcPr>
            <w:tcW w:w="0" w:type="auto"/>
            <w:vAlign w:val="center"/>
            <w:hideMark/>
          </w:tcPr>
          <w:p w14:paraId="1B2B8DE8" w14:textId="77777777" w:rsidR="00993E11" w:rsidRPr="00993E11" w:rsidRDefault="00993E11" w:rsidP="00993E11">
            <w:pPr>
              <w:rPr>
                <w:lang w:val="en-GB"/>
              </w:rPr>
            </w:pPr>
            <w:r w:rsidRPr="00993E11">
              <w:rPr>
                <w:lang w:val="en-GB"/>
              </w:rPr>
              <w:t>XX.XX</w:t>
            </w:r>
          </w:p>
        </w:tc>
        <w:tc>
          <w:tcPr>
            <w:tcW w:w="0" w:type="auto"/>
            <w:vAlign w:val="center"/>
            <w:hideMark/>
          </w:tcPr>
          <w:p w14:paraId="70EFCE5A" w14:textId="77777777" w:rsidR="00993E11" w:rsidRPr="00993E11" w:rsidRDefault="00993E11" w:rsidP="00993E11">
            <w:pPr>
              <w:rPr>
                <w:lang w:val="en-GB"/>
              </w:rPr>
            </w:pPr>
            <w:r w:rsidRPr="00993E11">
              <w:rPr>
                <w:lang w:val="en-GB"/>
              </w:rPr>
              <w:t>X.XX</w:t>
            </w:r>
          </w:p>
        </w:tc>
        <w:tc>
          <w:tcPr>
            <w:tcW w:w="0" w:type="auto"/>
            <w:vAlign w:val="center"/>
            <w:hideMark/>
          </w:tcPr>
          <w:p w14:paraId="3ACC4111" w14:textId="77777777" w:rsidR="00993E11" w:rsidRPr="00993E11" w:rsidRDefault="00993E11" w:rsidP="00993E11">
            <w:pPr>
              <w:rPr>
                <w:lang w:val="en-GB"/>
              </w:rPr>
            </w:pPr>
            <w:r w:rsidRPr="00993E11">
              <w:rPr>
                <w:lang w:val="en-GB"/>
              </w:rPr>
              <w:t>-90.0</w:t>
            </w:r>
          </w:p>
        </w:tc>
        <w:tc>
          <w:tcPr>
            <w:tcW w:w="0" w:type="auto"/>
            <w:vAlign w:val="center"/>
            <w:hideMark/>
          </w:tcPr>
          <w:p w14:paraId="48E8F215" w14:textId="77777777" w:rsidR="00993E11" w:rsidRPr="00993E11" w:rsidRDefault="00993E11" w:rsidP="00993E11">
            <w:pPr>
              <w:rPr>
                <w:lang w:val="en-GB"/>
              </w:rPr>
            </w:pPr>
            <w:r w:rsidRPr="00993E11">
              <w:rPr>
                <w:lang w:val="en-GB"/>
              </w:rPr>
              <w:t>90.0</w:t>
            </w:r>
          </w:p>
        </w:tc>
      </w:tr>
      <w:tr w:rsidR="00993E11" w:rsidRPr="00993E11" w14:paraId="1F25001D" w14:textId="77777777" w:rsidTr="00993E11">
        <w:trPr>
          <w:tblCellSpacing w:w="15" w:type="dxa"/>
        </w:trPr>
        <w:tc>
          <w:tcPr>
            <w:tcW w:w="0" w:type="auto"/>
            <w:vAlign w:val="center"/>
            <w:hideMark/>
          </w:tcPr>
          <w:p w14:paraId="15D463BA" w14:textId="77777777" w:rsidR="00993E11" w:rsidRPr="00993E11" w:rsidRDefault="00993E11" w:rsidP="00993E11">
            <w:pPr>
              <w:rPr>
                <w:lang w:val="en-GB"/>
              </w:rPr>
            </w:pPr>
            <w:r w:rsidRPr="00993E11">
              <w:rPr>
                <w:lang w:val="en-GB"/>
              </w:rPr>
              <w:t>Longitude</w:t>
            </w:r>
          </w:p>
        </w:tc>
        <w:tc>
          <w:tcPr>
            <w:tcW w:w="0" w:type="auto"/>
            <w:vAlign w:val="center"/>
            <w:hideMark/>
          </w:tcPr>
          <w:p w14:paraId="10029CDB" w14:textId="77777777" w:rsidR="00993E11" w:rsidRPr="00993E11" w:rsidRDefault="00993E11" w:rsidP="00993E11">
            <w:pPr>
              <w:rPr>
                <w:lang w:val="en-GB"/>
              </w:rPr>
            </w:pPr>
            <w:r w:rsidRPr="00993E11">
              <w:rPr>
                <w:lang w:val="en-GB"/>
              </w:rPr>
              <w:t>XX.XX</w:t>
            </w:r>
          </w:p>
        </w:tc>
        <w:tc>
          <w:tcPr>
            <w:tcW w:w="0" w:type="auto"/>
            <w:vAlign w:val="center"/>
            <w:hideMark/>
          </w:tcPr>
          <w:p w14:paraId="4F483F92" w14:textId="77777777" w:rsidR="00993E11" w:rsidRPr="00993E11" w:rsidRDefault="00993E11" w:rsidP="00993E11">
            <w:pPr>
              <w:rPr>
                <w:lang w:val="en-GB"/>
              </w:rPr>
            </w:pPr>
            <w:r w:rsidRPr="00993E11">
              <w:rPr>
                <w:lang w:val="en-GB"/>
              </w:rPr>
              <w:t>X.XX</w:t>
            </w:r>
          </w:p>
        </w:tc>
        <w:tc>
          <w:tcPr>
            <w:tcW w:w="0" w:type="auto"/>
            <w:vAlign w:val="center"/>
            <w:hideMark/>
          </w:tcPr>
          <w:p w14:paraId="21BB9EDB" w14:textId="77777777" w:rsidR="00993E11" w:rsidRPr="00993E11" w:rsidRDefault="00993E11" w:rsidP="00993E11">
            <w:pPr>
              <w:rPr>
                <w:lang w:val="en-GB"/>
              </w:rPr>
            </w:pPr>
            <w:r w:rsidRPr="00993E11">
              <w:rPr>
                <w:lang w:val="en-GB"/>
              </w:rPr>
              <w:t>-180</w:t>
            </w:r>
          </w:p>
        </w:tc>
        <w:tc>
          <w:tcPr>
            <w:tcW w:w="0" w:type="auto"/>
            <w:vAlign w:val="center"/>
            <w:hideMark/>
          </w:tcPr>
          <w:p w14:paraId="35C9F0BB" w14:textId="77777777" w:rsidR="00993E11" w:rsidRPr="00993E11" w:rsidRDefault="00993E11" w:rsidP="00993E11">
            <w:pPr>
              <w:rPr>
                <w:lang w:val="en-GB"/>
              </w:rPr>
            </w:pPr>
            <w:r w:rsidRPr="00993E11">
              <w:rPr>
                <w:lang w:val="en-GB"/>
              </w:rPr>
              <w:t>180</w:t>
            </w:r>
          </w:p>
        </w:tc>
      </w:tr>
      <w:tr w:rsidR="00993E11" w:rsidRPr="00993E11" w14:paraId="5135521E" w14:textId="77777777" w:rsidTr="00993E11">
        <w:trPr>
          <w:tblCellSpacing w:w="15" w:type="dxa"/>
        </w:trPr>
        <w:tc>
          <w:tcPr>
            <w:tcW w:w="0" w:type="auto"/>
            <w:vAlign w:val="center"/>
            <w:hideMark/>
          </w:tcPr>
          <w:p w14:paraId="69822BA1" w14:textId="77777777" w:rsidR="00993E11" w:rsidRPr="00993E11" w:rsidRDefault="00993E11" w:rsidP="00993E11">
            <w:pPr>
              <w:rPr>
                <w:lang w:val="en-GB"/>
              </w:rPr>
            </w:pPr>
            <w:r w:rsidRPr="00993E11">
              <w:rPr>
                <w:lang w:val="en-GB"/>
              </w:rPr>
              <w:t>Altitude</w:t>
            </w:r>
          </w:p>
        </w:tc>
        <w:tc>
          <w:tcPr>
            <w:tcW w:w="0" w:type="auto"/>
            <w:vAlign w:val="center"/>
            <w:hideMark/>
          </w:tcPr>
          <w:p w14:paraId="41D0AA30" w14:textId="77777777" w:rsidR="00993E11" w:rsidRPr="00993E11" w:rsidRDefault="00993E11" w:rsidP="00993E11">
            <w:pPr>
              <w:rPr>
                <w:lang w:val="en-GB"/>
              </w:rPr>
            </w:pPr>
            <w:r w:rsidRPr="00993E11">
              <w:rPr>
                <w:lang w:val="en-GB"/>
              </w:rPr>
              <w:t>XXX.X</w:t>
            </w:r>
          </w:p>
        </w:tc>
        <w:tc>
          <w:tcPr>
            <w:tcW w:w="0" w:type="auto"/>
            <w:vAlign w:val="center"/>
            <w:hideMark/>
          </w:tcPr>
          <w:p w14:paraId="7D1DC016" w14:textId="77777777" w:rsidR="00993E11" w:rsidRPr="00993E11" w:rsidRDefault="00993E11" w:rsidP="00993E11">
            <w:pPr>
              <w:rPr>
                <w:lang w:val="en-GB"/>
              </w:rPr>
            </w:pPr>
            <w:r w:rsidRPr="00993E11">
              <w:rPr>
                <w:lang w:val="en-GB"/>
              </w:rPr>
              <w:t>XX.X</w:t>
            </w:r>
          </w:p>
        </w:tc>
        <w:tc>
          <w:tcPr>
            <w:tcW w:w="0" w:type="auto"/>
            <w:vAlign w:val="center"/>
            <w:hideMark/>
          </w:tcPr>
          <w:p w14:paraId="795F0539" w14:textId="77777777" w:rsidR="00993E11" w:rsidRPr="00993E11" w:rsidRDefault="00993E11" w:rsidP="00993E11">
            <w:pPr>
              <w:rPr>
                <w:lang w:val="en-GB"/>
              </w:rPr>
            </w:pPr>
            <w:r w:rsidRPr="00993E11">
              <w:rPr>
                <w:lang w:val="en-GB"/>
              </w:rPr>
              <w:t>-XXX</w:t>
            </w:r>
          </w:p>
        </w:tc>
        <w:tc>
          <w:tcPr>
            <w:tcW w:w="0" w:type="auto"/>
            <w:vAlign w:val="center"/>
            <w:hideMark/>
          </w:tcPr>
          <w:p w14:paraId="4D585803" w14:textId="77777777" w:rsidR="00993E11" w:rsidRPr="00993E11" w:rsidRDefault="00993E11" w:rsidP="00993E11">
            <w:pPr>
              <w:rPr>
                <w:lang w:val="en-GB"/>
              </w:rPr>
            </w:pPr>
            <w:r w:rsidRPr="00993E11">
              <w:rPr>
                <w:lang w:val="en-GB"/>
              </w:rPr>
              <w:t>XXXX</w:t>
            </w:r>
          </w:p>
        </w:tc>
      </w:tr>
    </w:tbl>
    <w:p w14:paraId="059C1960" w14:textId="77777777" w:rsidR="00993E11" w:rsidRPr="00993E11" w:rsidRDefault="00993E11" w:rsidP="00993E11">
      <w:pPr>
        <w:rPr>
          <w:lang w:val="en-GB"/>
        </w:rPr>
      </w:pPr>
      <w:r w:rsidRPr="00993E11">
        <w:rPr>
          <w:lang w:val="en-GB"/>
        </w:rPr>
        <w:t>Routes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6"/>
        <w:gridCol w:w="577"/>
        <w:gridCol w:w="438"/>
        <w:gridCol w:w="424"/>
        <w:gridCol w:w="578"/>
      </w:tblGrid>
      <w:tr w:rsidR="00993E11" w:rsidRPr="00993E11" w14:paraId="235B2966" w14:textId="77777777" w:rsidTr="00993E11">
        <w:trPr>
          <w:tblHeader/>
          <w:tblCellSpacing w:w="15" w:type="dxa"/>
        </w:trPr>
        <w:tc>
          <w:tcPr>
            <w:tcW w:w="0" w:type="auto"/>
            <w:vAlign w:val="center"/>
            <w:hideMark/>
          </w:tcPr>
          <w:p w14:paraId="50862E7F" w14:textId="77777777" w:rsidR="00993E11" w:rsidRPr="00993E11" w:rsidRDefault="00993E11" w:rsidP="00993E11">
            <w:pPr>
              <w:rPr>
                <w:lang w:val="en-GB"/>
              </w:rPr>
            </w:pPr>
            <w:r w:rsidRPr="00993E11">
              <w:rPr>
                <w:lang w:val="en-GB"/>
              </w:rPr>
              <w:t>Variable</w:t>
            </w:r>
          </w:p>
        </w:tc>
        <w:tc>
          <w:tcPr>
            <w:tcW w:w="0" w:type="auto"/>
            <w:vAlign w:val="center"/>
            <w:hideMark/>
          </w:tcPr>
          <w:p w14:paraId="46B2A7EF" w14:textId="77777777" w:rsidR="00993E11" w:rsidRPr="00993E11" w:rsidRDefault="00993E11" w:rsidP="00993E11">
            <w:pPr>
              <w:rPr>
                <w:lang w:val="en-GB"/>
              </w:rPr>
            </w:pPr>
            <w:r w:rsidRPr="00993E11">
              <w:rPr>
                <w:lang w:val="en-GB"/>
              </w:rPr>
              <w:t>Mean</w:t>
            </w:r>
          </w:p>
        </w:tc>
        <w:tc>
          <w:tcPr>
            <w:tcW w:w="0" w:type="auto"/>
            <w:vAlign w:val="center"/>
            <w:hideMark/>
          </w:tcPr>
          <w:p w14:paraId="4EE167F2" w14:textId="77777777" w:rsidR="00993E11" w:rsidRPr="00993E11" w:rsidRDefault="00993E11" w:rsidP="00993E11">
            <w:pPr>
              <w:rPr>
                <w:lang w:val="en-GB"/>
              </w:rPr>
            </w:pPr>
            <w:r w:rsidRPr="00993E11">
              <w:rPr>
                <w:lang w:val="en-GB"/>
              </w:rPr>
              <w:t>Std</w:t>
            </w:r>
          </w:p>
        </w:tc>
        <w:tc>
          <w:tcPr>
            <w:tcW w:w="0" w:type="auto"/>
            <w:vAlign w:val="center"/>
            <w:hideMark/>
          </w:tcPr>
          <w:p w14:paraId="385D8CE0" w14:textId="77777777" w:rsidR="00993E11" w:rsidRPr="00993E11" w:rsidRDefault="00993E11" w:rsidP="00993E11">
            <w:pPr>
              <w:rPr>
                <w:lang w:val="en-GB"/>
              </w:rPr>
            </w:pPr>
            <w:r w:rsidRPr="00993E11">
              <w:rPr>
                <w:lang w:val="en-GB"/>
              </w:rPr>
              <w:t>Min</w:t>
            </w:r>
          </w:p>
        </w:tc>
        <w:tc>
          <w:tcPr>
            <w:tcW w:w="0" w:type="auto"/>
            <w:vAlign w:val="center"/>
            <w:hideMark/>
          </w:tcPr>
          <w:p w14:paraId="77F23EAB" w14:textId="77777777" w:rsidR="00993E11" w:rsidRPr="00993E11" w:rsidRDefault="00993E11" w:rsidP="00993E11">
            <w:pPr>
              <w:rPr>
                <w:lang w:val="en-GB"/>
              </w:rPr>
            </w:pPr>
            <w:r w:rsidRPr="00993E11">
              <w:rPr>
                <w:lang w:val="en-GB"/>
              </w:rPr>
              <w:t>Max</w:t>
            </w:r>
          </w:p>
        </w:tc>
      </w:tr>
      <w:tr w:rsidR="00993E11" w:rsidRPr="00993E11" w14:paraId="78E79D29" w14:textId="77777777" w:rsidTr="00993E11">
        <w:trPr>
          <w:tblCellSpacing w:w="15" w:type="dxa"/>
        </w:trPr>
        <w:tc>
          <w:tcPr>
            <w:tcW w:w="0" w:type="auto"/>
            <w:vAlign w:val="center"/>
            <w:hideMark/>
          </w:tcPr>
          <w:p w14:paraId="7B4FEA85" w14:textId="77777777" w:rsidR="00993E11" w:rsidRPr="00993E11" w:rsidRDefault="00993E11" w:rsidP="00993E11">
            <w:pPr>
              <w:rPr>
                <w:lang w:val="en-GB"/>
              </w:rPr>
            </w:pPr>
            <w:r w:rsidRPr="00993E11">
              <w:rPr>
                <w:lang w:val="en-GB"/>
              </w:rPr>
              <w:t>Stops</w:t>
            </w:r>
          </w:p>
        </w:tc>
        <w:tc>
          <w:tcPr>
            <w:tcW w:w="0" w:type="auto"/>
            <w:vAlign w:val="center"/>
            <w:hideMark/>
          </w:tcPr>
          <w:p w14:paraId="43E4E08F" w14:textId="77777777" w:rsidR="00993E11" w:rsidRPr="00993E11" w:rsidRDefault="00993E11" w:rsidP="00993E11">
            <w:pPr>
              <w:rPr>
                <w:lang w:val="en-GB"/>
              </w:rPr>
            </w:pPr>
            <w:r w:rsidRPr="00993E11">
              <w:rPr>
                <w:lang w:val="en-GB"/>
              </w:rPr>
              <w:t>0.1</w:t>
            </w:r>
          </w:p>
        </w:tc>
        <w:tc>
          <w:tcPr>
            <w:tcW w:w="0" w:type="auto"/>
            <w:vAlign w:val="center"/>
            <w:hideMark/>
          </w:tcPr>
          <w:p w14:paraId="3E87ABAF" w14:textId="77777777" w:rsidR="00993E11" w:rsidRPr="00993E11" w:rsidRDefault="00993E11" w:rsidP="00993E11">
            <w:pPr>
              <w:rPr>
                <w:lang w:val="en-GB"/>
              </w:rPr>
            </w:pPr>
            <w:r w:rsidRPr="00993E11">
              <w:rPr>
                <w:lang w:val="en-GB"/>
              </w:rPr>
              <w:t>0.3</w:t>
            </w:r>
          </w:p>
        </w:tc>
        <w:tc>
          <w:tcPr>
            <w:tcW w:w="0" w:type="auto"/>
            <w:vAlign w:val="center"/>
            <w:hideMark/>
          </w:tcPr>
          <w:p w14:paraId="75D23B54" w14:textId="77777777" w:rsidR="00993E11" w:rsidRPr="00993E11" w:rsidRDefault="00993E11" w:rsidP="00993E11">
            <w:pPr>
              <w:rPr>
                <w:lang w:val="en-GB"/>
              </w:rPr>
            </w:pPr>
            <w:r w:rsidRPr="00993E11">
              <w:rPr>
                <w:lang w:val="en-GB"/>
              </w:rPr>
              <w:t>0</w:t>
            </w:r>
          </w:p>
        </w:tc>
        <w:tc>
          <w:tcPr>
            <w:tcW w:w="0" w:type="auto"/>
            <w:vAlign w:val="center"/>
            <w:hideMark/>
          </w:tcPr>
          <w:p w14:paraId="1D3AEECB" w14:textId="77777777" w:rsidR="00993E11" w:rsidRPr="00993E11" w:rsidRDefault="00993E11" w:rsidP="00993E11">
            <w:pPr>
              <w:rPr>
                <w:lang w:val="en-GB"/>
              </w:rPr>
            </w:pPr>
            <w:r w:rsidRPr="00993E11">
              <w:rPr>
                <w:lang w:val="en-GB"/>
              </w:rPr>
              <w:t>2</w:t>
            </w:r>
          </w:p>
        </w:tc>
      </w:tr>
      <w:tr w:rsidR="00993E11" w:rsidRPr="00993E11" w14:paraId="0CE37B30" w14:textId="77777777" w:rsidTr="00993E11">
        <w:trPr>
          <w:tblCellSpacing w:w="15" w:type="dxa"/>
        </w:trPr>
        <w:tc>
          <w:tcPr>
            <w:tcW w:w="0" w:type="auto"/>
            <w:vAlign w:val="center"/>
            <w:hideMark/>
          </w:tcPr>
          <w:p w14:paraId="68852FAB" w14:textId="77777777" w:rsidR="00993E11" w:rsidRPr="00993E11" w:rsidRDefault="00993E11" w:rsidP="00993E11">
            <w:pPr>
              <w:rPr>
                <w:lang w:val="en-GB"/>
              </w:rPr>
            </w:pPr>
            <w:proofErr w:type="spellStart"/>
            <w:r w:rsidRPr="00993E11">
              <w:rPr>
                <w:lang w:val="en-GB"/>
              </w:rPr>
              <w:t>Distance_km</w:t>
            </w:r>
            <w:proofErr w:type="spellEnd"/>
          </w:p>
        </w:tc>
        <w:tc>
          <w:tcPr>
            <w:tcW w:w="0" w:type="auto"/>
            <w:vAlign w:val="center"/>
            <w:hideMark/>
          </w:tcPr>
          <w:p w14:paraId="5882A409" w14:textId="77777777" w:rsidR="00993E11" w:rsidRPr="00993E11" w:rsidRDefault="00993E11" w:rsidP="00993E11">
            <w:pPr>
              <w:rPr>
                <w:lang w:val="en-GB"/>
              </w:rPr>
            </w:pPr>
            <w:r w:rsidRPr="00993E11">
              <w:rPr>
                <w:lang w:val="en-GB"/>
              </w:rPr>
              <w:t>XXXX</w:t>
            </w:r>
          </w:p>
        </w:tc>
        <w:tc>
          <w:tcPr>
            <w:tcW w:w="0" w:type="auto"/>
            <w:vAlign w:val="center"/>
            <w:hideMark/>
          </w:tcPr>
          <w:p w14:paraId="26DBE335" w14:textId="77777777" w:rsidR="00993E11" w:rsidRPr="00993E11" w:rsidRDefault="00993E11" w:rsidP="00993E11">
            <w:pPr>
              <w:rPr>
                <w:lang w:val="en-GB"/>
              </w:rPr>
            </w:pPr>
            <w:r w:rsidRPr="00993E11">
              <w:rPr>
                <w:lang w:val="en-GB"/>
              </w:rPr>
              <w:t>XXX</w:t>
            </w:r>
          </w:p>
        </w:tc>
        <w:tc>
          <w:tcPr>
            <w:tcW w:w="0" w:type="auto"/>
            <w:vAlign w:val="center"/>
            <w:hideMark/>
          </w:tcPr>
          <w:p w14:paraId="5CA83E58" w14:textId="77777777" w:rsidR="00993E11" w:rsidRPr="00993E11" w:rsidRDefault="00993E11" w:rsidP="00993E11">
            <w:pPr>
              <w:rPr>
                <w:lang w:val="en-GB"/>
              </w:rPr>
            </w:pPr>
            <w:r w:rsidRPr="00993E11">
              <w:rPr>
                <w:lang w:val="en-GB"/>
              </w:rPr>
              <w:t>XX</w:t>
            </w:r>
          </w:p>
        </w:tc>
        <w:tc>
          <w:tcPr>
            <w:tcW w:w="0" w:type="auto"/>
            <w:vAlign w:val="center"/>
            <w:hideMark/>
          </w:tcPr>
          <w:p w14:paraId="3D6CAADB" w14:textId="77777777" w:rsidR="00993E11" w:rsidRPr="00993E11" w:rsidRDefault="00993E11" w:rsidP="00993E11">
            <w:pPr>
              <w:rPr>
                <w:lang w:val="en-GB"/>
              </w:rPr>
            </w:pPr>
            <w:r w:rsidRPr="00993E11">
              <w:rPr>
                <w:lang w:val="en-GB"/>
              </w:rPr>
              <w:t>XXXX</w:t>
            </w:r>
          </w:p>
        </w:tc>
      </w:tr>
    </w:tbl>
    <w:p w14:paraId="0DF99BEF" w14:textId="77777777" w:rsidR="00993E11" w:rsidRPr="00993E11" w:rsidRDefault="00993E11" w:rsidP="00993E11">
      <w:pPr>
        <w:rPr>
          <w:lang w:val="en-GB"/>
        </w:rPr>
      </w:pPr>
      <w:r w:rsidRPr="00993E11">
        <w:rPr>
          <w:lang w:val="en-GB"/>
        </w:rPr>
        <w:t>5. Frequency Distributions (Categorical Variables)</w:t>
      </w:r>
    </w:p>
    <w:p w14:paraId="3BDFDBD8" w14:textId="77777777" w:rsidR="00993E11" w:rsidRPr="00993E11" w:rsidRDefault="00993E11" w:rsidP="00993E11">
      <w:pPr>
        <w:rPr>
          <w:lang w:val="en-GB"/>
        </w:rPr>
      </w:pPr>
      <w:r w:rsidRPr="00993E11">
        <w:rPr>
          <w:lang w:val="en-GB"/>
        </w:rPr>
        <w:t>Airlines</w:t>
      </w:r>
    </w:p>
    <w:p w14:paraId="1601B3E7" w14:textId="77777777" w:rsidR="00993E11" w:rsidRPr="00993E11" w:rsidRDefault="00993E11" w:rsidP="00993E11">
      <w:pPr>
        <w:rPr>
          <w:lang w:val="en-GB"/>
        </w:rPr>
      </w:pPr>
      <w:r w:rsidRPr="00993E11">
        <w:rPr>
          <w:lang w:val="en-GB"/>
        </w:rPr>
        <w:t>Activity Status:</w:t>
      </w:r>
    </w:p>
    <w:p w14:paraId="5A5F74DD" w14:textId="77777777" w:rsidR="00993E11" w:rsidRPr="00993E11" w:rsidRDefault="00993E11" w:rsidP="00993E11">
      <w:pPr>
        <w:rPr>
          <w:lang w:val="en-GB"/>
        </w:rPr>
      </w:pPr>
      <w:r w:rsidRPr="00993E11">
        <w:rPr>
          <w:lang w:val="en-GB"/>
        </w:rPr>
        <w:t>Active: XXX airlines</w:t>
      </w:r>
    </w:p>
    <w:p w14:paraId="1B133B39" w14:textId="77777777" w:rsidR="00993E11" w:rsidRPr="00993E11" w:rsidRDefault="00993E11" w:rsidP="00993E11">
      <w:pPr>
        <w:rPr>
          <w:lang w:val="en-GB"/>
        </w:rPr>
      </w:pPr>
      <w:r w:rsidRPr="00993E11">
        <w:rPr>
          <w:lang w:val="en-GB"/>
        </w:rPr>
        <w:t>Inactive: XXX airlines</w:t>
      </w:r>
    </w:p>
    <w:p w14:paraId="4BD3B3A0" w14:textId="77777777" w:rsidR="00993E11" w:rsidRPr="00993E11" w:rsidRDefault="00993E11" w:rsidP="00993E11">
      <w:pPr>
        <w:rPr>
          <w:lang w:val="en-GB"/>
        </w:rPr>
      </w:pPr>
      <w:r w:rsidRPr="00993E11">
        <w:rPr>
          <w:lang w:val="en-GB"/>
        </w:rPr>
        <w:t>Top 5 Countries by Airline Count:</w:t>
      </w:r>
    </w:p>
    <w:p w14:paraId="139EEAA1" w14:textId="77777777" w:rsidR="00993E11" w:rsidRPr="00993E11" w:rsidRDefault="00993E11" w:rsidP="00993E11">
      <w:pPr>
        <w:rPr>
          <w:lang w:val="en-GB"/>
        </w:rPr>
      </w:pPr>
      <w:r w:rsidRPr="00993E11">
        <w:rPr>
          <w:lang w:val="en-GB"/>
        </w:rPr>
        <w:t>Country A: XX airlines</w:t>
      </w:r>
    </w:p>
    <w:p w14:paraId="529BCC5F" w14:textId="77777777" w:rsidR="00993E11" w:rsidRPr="00993E11" w:rsidRDefault="00993E11" w:rsidP="00993E11">
      <w:pPr>
        <w:rPr>
          <w:lang w:val="en-GB"/>
        </w:rPr>
      </w:pPr>
      <w:r w:rsidRPr="00993E11">
        <w:rPr>
          <w:lang w:val="en-GB"/>
        </w:rPr>
        <w:t>Country B: XX airlines</w:t>
      </w:r>
    </w:p>
    <w:p w14:paraId="3DFC46F5" w14:textId="77777777" w:rsidR="00993E11" w:rsidRPr="00993E11" w:rsidRDefault="00993E11" w:rsidP="00993E11">
      <w:pPr>
        <w:rPr>
          <w:lang w:val="en-GB"/>
        </w:rPr>
      </w:pPr>
      <w:r w:rsidRPr="00993E11">
        <w:rPr>
          <w:lang w:val="en-GB"/>
        </w:rPr>
        <w:t>Routes</w:t>
      </w:r>
    </w:p>
    <w:p w14:paraId="123AF4CE" w14:textId="77777777" w:rsidR="00993E11" w:rsidRPr="00993E11" w:rsidRDefault="00993E11" w:rsidP="00993E11">
      <w:pPr>
        <w:rPr>
          <w:lang w:val="en-GB"/>
        </w:rPr>
      </w:pPr>
      <w:r w:rsidRPr="00993E11">
        <w:rPr>
          <w:lang w:val="en-GB"/>
        </w:rPr>
        <w:t>Top 5 Airlines by Route Count:</w:t>
      </w:r>
    </w:p>
    <w:p w14:paraId="7ACE4778" w14:textId="77777777" w:rsidR="00993E11" w:rsidRPr="00993E11" w:rsidRDefault="00993E11" w:rsidP="00993E11">
      <w:pPr>
        <w:rPr>
          <w:lang w:val="en-GB"/>
        </w:rPr>
      </w:pPr>
      <w:r w:rsidRPr="00993E11">
        <w:rPr>
          <w:lang w:val="en-GB"/>
        </w:rPr>
        <w:t>Airline A: XXX routes</w:t>
      </w:r>
    </w:p>
    <w:p w14:paraId="5698AF1E" w14:textId="77777777" w:rsidR="00993E11" w:rsidRPr="00993E11" w:rsidRDefault="00993E11" w:rsidP="00993E11">
      <w:pPr>
        <w:rPr>
          <w:lang w:val="en-GB"/>
        </w:rPr>
      </w:pPr>
      <w:r w:rsidRPr="00993E11">
        <w:rPr>
          <w:lang w:val="en-GB"/>
        </w:rPr>
        <w:t>Airline B: XXX routes</w:t>
      </w:r>
    </w:p>
    <w:p w14:paraId="3A82FAB9" w14:textId="77777777" w:rsidR="00993E11" w:rsidRPr="00993E11" w:rsidRDefault="00993E11" w:rsidP="00993E11">
      <w:pPr>
        <w:rPr>
          <w:lang w:val="en-GB"/>
        </w:rPr>
      </w:pPr>
      <w:r w:rsidRPr="00993E11">
        <w:rPr>
          <w:lang w:val="en-GB"/>
        </w:rPr>
        <w:t>6. Key Findings</w:t>
      </w:r>
    </w:p>
    <w:p w14:paraId="4DD96977" w14:textId="77777777" w:rsidR="00993E11" w:rsidRPr="00993E11" w:rsidRDefault="00993E11" w:rsidP="00993E11">
      <w:pPr>
        <w:rPr>
          <w:lang w:val="en-GB"/>
        </w:rPr>
      </w:pPr>
      <w:r w:rsidRPr="00993E11">
        <w:rPr>
          <w:lang w:val="en-GB"/>
        </w:rPr>
        <w:t>Top Airlines:</w:t>
      </w:r>
    </w:p>
    <w:p w14:paraId="28AFE767" w14:textId="77777777" w:rsidR="00993E11" w:rsidRPr="00993E11" w:rsidRDefault="00993E11" w:rsidP="00993E11">
      <w:pPr>
        <w:rPr>
          <w:lang w:val="en-GB"/>
        </w:rPr>
      </w:pPr>
      <w:r w:rsidRPr="00993E11">
        <w:rPr>
          <w:lang w:val="en-GB"/>
        </w:rPr>
        <w:t>Airline A operates the most routes (XXX).</w:t>
      </w:r>
    </w:p>
    <w:p w14:paraId="7F4D26D7" w14:textId="77777777" w:rsidR="00993E11" w:rsidRPr="00993E11" w:rsidRDefault="00993E11" w:rsidP="00993E11">
      <w:pPr>
        <w:rPr>
          <w:lang w:val="en-GB"/>
        </w:rPr>
      </w:pPr>
      <w:r w:rsidRPr="00993E11">
        <w:rPr>
          <w:lang w:val="en-GB"/>
        </w:rPr>
        <w:t>Busiest Airports:</w:t>
      </w:r>
    </w:p>
    <w:p w14:paraId="4DD810CC" w14:textId="77777777" w:rsidR="00993E11" w:rsidRPr="00993E11" w:rsidRDefault="00993E11" w:rsidP="00993E11">
      <w:pPr>
        <w:rPr>
          <w:lang w:val="en-GB"/>
        </w:rPr>
      </w:pPr>
      <w:r w:rsidRPr="00993E11">
        <w:rPr>
          <w:lang w:val="en-GB"/>
        </w:rPr>
        <w:t>Airport X has the highest number of connections (XXXX).</w:t>
      </w:r>
    </w:p>
    <w:p w14:paraId="75094456" w14:textId="77777777" w:rsidR="00993E11" w:rsidRPr="00993E11" w:rsidRDefault="00993E11" w:rsidP="00993E11">
      <w:pPr>
        <w:rPr>
          <w:lang w:val="en-GB"/>
        </w:rPr>
      </w:pPr>
      <w:r w:rsidRPr="00993E11">
        <w:rPr>
          <w:lang w:val="en-GB"/>
        </w:rPr>
        <w:t>Airline Country Distribution:</w:t>
      </w:r>
    </w:p>
    <w:p w14:paraId="7F8F9C76" w14:textId="77777777" w:rsidR="00993E11" w:rsidRPr="00993E11" w:rsidRDefault="00993E11" w:rsidP="00993E11">
      <w:pPr>
        <w:rPr>
          <w:lang w:val="en-GB"/>
        </w:rPr>
      </w:pPr>
      <w:r w:rsidRPr="00993E11">
        <w:rPr>
          <w:lang w:val="en-GB"/>
        </w:rPr>
        <w:t>Most airlines are based in Country X.</w:t>
      </w:r>
    </w:p>
    <w:p w14:paraId="43725992" w14:textId="77777777" w:rsidR="00993E11" w:rsidRPr="00993E11" w:rsidRDefault="00993E11" w:rsidP="00993E11">
      <w:pPr>
        <w:rPr>
          <w:lang w:val="en-GB"/>
        </w:rPr>
      </w:pPr>
      <w:r w:rsidRPr="00993E11">
        <w:rPr>
          <w:lang w:val="en-GB"/>
        </w:rPr>
        <w:t>7. Geographic Distribution Analysis</w:t>
      </w:r>
    </w:p>
    <w:p w14:paraId="14E315E0" w14:textId="77777777" w:rsidR="00993E11" w:rsidRPr="00993E11" w:rsidRDefault="00993E11" w:rsidP="00993E11">
      <w:pPr>
        <w:rPr>
          <w:lang w:val="en-GB"/>
        </w:rPr>
      </w:pPr>
      <w:r w:rsidRPr="00993E11">
        <w:rPr>
          <w:lang w:val="en-GB"/>
        </w:rPr>
        <w:t xml:space="preserve">Map of Global Airport Locations: Scatter plot with country </w:t>
      </w:r>
      <w:proofErr w:type="spellStart"/>
      <w:r w:rsidRPr="00993E11">
        <w:rPr>
          <w:lang w:val="en-GB"/>
        </w:rPr>
        <w:t>coloring</w:t>
      </w:r>
      <w:proofErr w:type="spellEnd"/>
      <w:r w:rsidRPr="00993E11">
        <w:rPr>
          <w:lang w:val="en-GB"/>
        </w:rPr>
        <w:t>.</w:t>
      </w:r>
    </w:p>
    <w:p w14:paraId="66CAF210" w14:textId="77777777" w:rsidR="00993E11" w:rsidRPr="00993E11" w:rsidRDefault="00993E11" w:rsidP="00993E11">
      <w:pPr>
        <w:rPr>
          <w:lang w:val="en-GB"/>
        </w:rPr>
      </w:pPr>
      <w:r w:rsidRPr="00993E11">
        <w:rPr>
          <w:lang w:val="en-GB"/>
        </w:rPr>
        <w:t>Route Density Map: Visualizing high-density corridors.</w:t>
      </w:r>
    </w:p>
    <w:p w14:paraId="12B538CA" w14:textId="77777777" w:rsidR="00993E11" w:rsidRPr="00993E11" w:rsidRDefault="00993E11" w:rsidP="00993E11">
      <w:pPr>
        <w:rPr>
          <w:lang w:val="en-GB"/>
        </w:rPr>
      </w:pPr>
      <w:r w:rsidRPr="00993E11">
        <w:rPr>
          <w:lang w:val="en-GB"/>
        </w:rPr>
        <w:t>8. Airline Activity by Country</w:t>
      </w:r>
    </w:p>
    <w:p w14:paraId="4D506337" w14:textId="77777777" w:rsidR="00993E11" w:rsidRPr="00993E11" w:rsidRDefault="00993E11" w:rsidP="00993E11">
      <w:pPr>
        <w:rPr>
          <w:lang w:val="en-GB"/>
        </w:rPr>
      </w:pPr>
      <w:r w:rsidRPr="00993E11">
        <w:rPr>
          <w:lang w:val="en-GB"/>
        </w:rPr>
        <w:t>Bar Chart: Airlines per country (active vs. inactive).</w:t>
      </w:r>
    </w:p>
    <w:p w14:paraId="1FFB19E9" w14:textId="77777777" w:rsidR="00993E11" w:rsidRPr="00993E11" w:rsidRDefault="00993E11" w:rsidP="00993E11">
      <w:pPr>
        <w:rPr>
          <w:lang w:val="en-GB"/>
        </w:rPr>
      </w:pPr>
      <w:r w:rsidRPr="00993E11">
        <w:rPr>
          <w:lang w:val="en-GB"/>
        </w:rPr>
        <w:t>Pie Chart: Overall airline activity status breakdown.</w:t>
      </w:r>
    </w:p>
    <w:p w14:paraId="7F1DCCD1" w14:textId="77777777" w:rsidR="00993E11" w:rsidRPr="00993E11" w:rsidRDefault="00993E11" w:rsidP="00993E11">
      <w:pPr>
        <w:rPr>
          <w:lang w:val="en-GB"/>
        </w:rPr>
      </w:pPr>
      <w:r w:rsidRPr="00993E11">
        <w:rPr>
          <w:lang w:val="en-GB"/>
        </w:rPr>
        <w:t>9. Visualizations Gallery</w:t>
      </w:r>
    </w:p>
    <w:p w14:paraId="35477193" w14:textId="77777777" w:rsidR="00993E11" w:rsidRPr="00993E11" w:rsidRDefault="00993E11" w:rsidP="00993E11">
      <w:pPr>
        <w:rPr>
          <w:lang w:val="en-GB"/>
        </w:rPr>
      </w:pPr>
      <w:r w:rsidRPr="00993E11">
        <w:rPr>
          <w:lang w:val="en-GB"/>
        </w:rPr>
        <w:t>Global Airport Map (</w:t>
      </w:r>
      <w:proofErr w:type="spellStart"/>
      <w:r w:rsidRPr="00993E11">
        <w:rPr>
          <w:lang w:val="en-GB"/>
        </w:rPr>
        <w:t>colored</w:t>
      </w:r>
      <w:proofErr w:type="spellEnd"/>
      <w:r w:rsidRPr="00993E11">
        <w:rPr>
          <w:lang w:val="en-GB"/>
        </w:rPr>
        <w:t xml:space="preserve"> by country)</w:t>
      </w:r>
    </w:p>
    <w:p w14:paraId="10DCF3CA" w14:textId="77777777" w:rsidR="00993E11" w:rsidRPr="00993E11" w:rsidRDefault="00993E11" w:rsidP="00993E11">
      <w:pPr>
        <w:rPr>
          <w:lang w:val="en-GB"/>
        </w:rPr>
      </w:pPr>
      <w:r w:rsidRPr="00993E11">
        <w:rPr>
          <w:lang w:val="en-GB"/>
        </w:rPr>
        <w:t>Bar chart: Top Airlines by Route Count</w:t>
      </w:r>
    </w:p>
    <w:p w14:paraId="078148A1" w14:textId="77777777" w:rsidR="00993E11" w:rsidRPr="00993E11" w:rsidRDefault="00993E11" w:rsidP="00993E11">
      <w:pPr>
        <w:rPr>
          <w:lang w:val="en-GB"/>
        </w:rPr>
      </w:pPr>
      <w:r w:rsidRPr="00993E11">
        <w:rPr>
          <w:lang w:val="en-GB"/>
        </w:rPr>
        <w:t>Bar chart: Top Airports by Connections</w:t>
      </w:r>
    </w:p>
    <w:p w14:paraId="05CBFD77" w14:textId="77777777" w:rsidR="00993E11" w:rsidRPr="00993E11" w:rsidRDefault="00993E11" w:rsidP="00993E11">
      <w:pPr>
        <w:rPr>
          <w:lang w:val="en-GB"/>
        </w:rPr>
      </w:pPr>
      <w:r w:rsidRPr="00993E11">
        <w:rPr>
          <w:lang w:val="en-GB"/>
        </w:rPr>
        <w:t>Histogram: Route Distance Distribution</w:t>
      </w:r>
    </w:p>
    <w:p w14:paraId="7DC781D0" w14:textId="77777777" w:rsidR="00993E11" w:rsidRPr="00993E11" w:rsidRDefault="00993E11" w:rsidP="00993E11">
      <w:pPr>
        <w:rPr>
          <w:lang w:val="en-GB"/>
        </w:rPr>
      </w:pPr>
      <w:r w:rsidRPr="00993E11">
        <w:rPr>
          <w:lang w:val="en-GB"/>
        </w:rPr>
        <w:t>10. Conclusion</w:t>
      </w:r>
    </w:p>
    <w:p w14:paraId="69CC029E" w14:textId="77777777" w:rsidR="00993E11" w:rsidRPr="00993E11" w:rsidRDefault="00993E11" w:rsidP="00993E11">
      <w:pPr>
        <w:rPr>
          <w:lang w:val="en-GB"/>
        </w:rPr>
      </w:pPr>
      <w:r w:rsidRPr="00993E11">
        <w:rPr>
          <w:lang w:val="en-GB"/>
        </w:rPr>
        <w:t xml:space="preserve">The analysis revealed significant hubs, dominant airlines, and key geographic trends. These insights can inform route planning, infrastructure investment, and </w:t>
      </w:r>
      <w:proofErr w:type="gramStart"/>
      <w:r w:rsidRPr="00993E11">
        <w:rPr>
          <w:lang w:val="en-GB"/>
        </w:rPr>
        <w:t>policy-making</w:t>
      </w:r>
      <w:proofErr w:type="gramEnd"/>
      <w:r w:rsidRPr="00993E11">
        <w:rPr>
          <w:lang w:val="en-GB"/>
        </w:rPr>
        <w:t xml:space="preserve"> in global aviation.</w:t>
      </w:r>
    </w:p>
    <w:p w14:paraId="528D638E" w14:textId="77777777" w:rsidR="00993E11" w:rsidRPr="00993E11" w:rsidRDefault="00993E11" w:rsidP="00993E11">
      <w:pPr>
        <w:rPr>
          <w:lang w:val="en-GB"/>
        </w:rPr>
      </w:pPr>
      <w:r w:rsidRPr="00993E11">
        <w:rPr>
          <w:lang w:val="en-GB"/>
        </w:rPr>
        <w:pict w14:anchorId="411BB959">
          <v:rect id="_x0000_i1031" style="width:0;height:1.5pt" o:hralign="center" o:hrstd="t" o:hr="t" fillcolor="#a0a0a0" stroked="f"/>
        </w:pict>
      </w:r>
    </w:p>
    <w:p w14:paraId="1531179B" w14:textId="77777777" w:rsidR="00993E11" w:rsidRPr="00993E11" w:rsidRDefault="00993E11" w:rsidP="00993E11">
      <w:pPr>
        <w:rPr>
          <w:lang w:val="en-GB"/>
        </w:rPr>
      </w:pPr>
      <w:r w:rsidRPr="00993E11">
        <w:rPr>
          <w:i/>
          <w:iCs/>
          <w:lang w:val="en-GB"/>
        </w:rPr>
        <w:t>Note: Visualizations and tables can be embedded as images or interactive plots where applicable.</w:t>
      </w:r>
    </w:p>
    <w:p w14:paraId="06249772" w14:textId="76A375B8" w:rsidR="00A24E06" w:rsidRPr="00993E11" w:rsidRDefault="00993E11" w:rsidP="00993E11">
      <w:r w:rsidRPr="00993E11">
        <w:rPr>
          <w:noProof/>
        </w:rPr>
        <w:drawing>
          <wp:inline distT="0" distB="0" distL="0" distR="0" wp14:anchorId="47902044" wp14:editId="2096030C">
            <wp:extent cx="5303531" cy="4123952"/>
            <wp:effectExtent l="0" t="0" r="0" b="0"/>
            <wp:docPr id="149384047" name="Picture 1" descr="A graph with a red and green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4047" name="Picture 1" descr="A graph with a red and green rectangle&#10;&#10;AI-generated content may be incorrect."/>
                    <pic:cNvPicPr/>
                  </pic:nvPicPr>
                  <pic:blipFill>
                    <a:blip r:embed="rId8"/>
                    <a:stretch>
                      <a:fillRect/>
                    </a:stretch>
                  </pic:blipFill>
                  <pic:spPr>
                    <a:xfrm>
                      <a:off x="0" y="0"/>
                      <a:ext cx="5303531" cy="4123952"/>
                    </a:xfrm>
                    <a:prstGeom prst="rect">
                      <a:avLst/>
                    </a:prstGeom>
                  </pic:spPr>
                </pic:pic>
              </a:graphicData>
            </a:graphic>
          </wp:inline>
        </w:drawing>
      </w:r>
      <w:r w:rsidRPr="00993E11">
        <w:rPr>
          <w:noProof/>
        </w:rPr>
        <w:drawing>
          <wp:inline distT="0" distB="0" distL="0" distR="0" wp14:anchorId="58206B99" wp14:editId="3002B0ED">
            <wp:extent cx="5486400" cy="3273425"/>
            <wp:effectExtent l="0" t="0" r="0" b="3175"/>
            <wp:docPr id="543832595" name="Picture 2" descr="A graph with green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32595" name="Picture 2" descr="A graph with green bars&#10;&#10;AI-generated content may be incorrect."/>
                    <pic:cNvPicPr/>
                  </pic:nvPicPr>
                  <pic:blipFill>
                    <a:blip r:embed="rId9"/>
                    <a:stretch>
                      <a:fillRect/>
                    </a:stretch>
                  </pic:blipFill>
                  <pic:spPr>
                    <a:xfrm>
                      <a:off x="0" y="0"/>
                      <a:ext cx="5486400" cy="3273425"/>
                    </a:xfrm>
                    <a:prstGeom prst="rect">
                      <a:avLst/>
                    </a:prstGeom>
                  </pic:spPr>
                </pic:pic>
              </a:graphicData>
            </a:graphic>
          </wp:inline>
        </w:drawing>
      </w:r>
      <w:r w:rsidRPr="00993E11">
        <w:rPr>
          <w:noProof/>
        </w:rPr>
        <w:drawing>
          <wp:inline distT="0" distB="0" distL="0" distR="0" wp14:anchorId="64228729" wp14:editId="77E8038F">
            <wp:extent cx="5486400" cy="4093210"/>
            <wp:effectExtent l="0" t="0" r="0" b="2540"/>
            <wp:docPr id="1407791050" name="Picture 4" descr="A graph of the number of air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791050" name="Picture 4" descr="A graph of the number of airlines&#10;&#10;AI-generated content may be incorrect."/>
                    <pic:cNvPicPr/>
                  </pic:nvPicPr>
                  <pic:blipFill>
                    <a:blip r:embed="rId10"/>
                    <a:stretch>
                      <a:fillRect/>
                    </a:stretch>
                  </pic:blipFill>
                  <pic:spPr>
                    <a:xfrm>
                      <a:off x="0" y="0"/>
                      <a:ext cx="5486400" cy="4093210"/>
                    </a:xfrm>
                    <a:prstGeom prst="rect">
                      <a:avLst/>
                    </a:prstGeom>
                  </pic:spPr>
                </pic:pic>
              </a:graphicData>
            </a:graphic>
          </wp:inline>
        </w:drawing>
      </w:r>
      <w:r w:rsidR="00C2347A" w:rsidRPr="00993E11">
        <w:t>Airlines Numerical Dataset</w:t>
      </w:r>
    </w:p>
    <w:tbl>
      <w:tblPr>
        <w:tblStyle w:val="TableGrid"/>
        <w:tblW w:w="0" w:type="auto"/>
        <w:tblLook w:val="04A0" w:firstRow="1" w:lastRow="0" w:firstColumn="1" w:lastColumn="0" w:noHBand="0" w:noVBand="1"/>
      </w:tblPr>
      <w:tblGrid>
        <w:gridCol w:w="4320"/>
        <w:gridCol w:w="4320"/>
      </w:tblGrid>
      <w:tr w:rsidR="00A24E06" w:rsidRPr="00993E11" w14:paraId="46D7BE9F" w14:textId="77777777">
        <w:tc>
          <w:tcPr>
            <w:tcW w:w="4320" w:type="dxa"/>
          </w:tcPr>
          <w:p w14:paraId="44D29D39" w14:textId="77777777" w:rsidR="00A24E06" w:rsidRPr="00993E11" w:rsidRDefault="00A24E06" w:rsidP="00993E11"/>
        </w:tc>
        <w:tc>
          <w:tcPr>
            <w:tcW w:w="4320" w:type="dxa"/>
          </w:tcPr>
          <w:p w14:paraId="5EE65F02" w14:textId="77777777" w:rsidR="00A24E06" w:rsidRPr="00993E11" w:rsidRDefault="00C2347A" w:rsidP="00993E11">
            <w:r w:rsidRPr="00993E11">
              <w:t>airline_id</w:t>
            </w:r>
          </w:p>
        </w:tc>
      </w:tr>
      <w:tr w:rsidR="00A24E06" w:rsidRPr="00993E11" w14:paraId="6223DC68" w14:textId="77777777">
        <w:tc>
          <w:tcPr>
            <w:tcW w:w="4320" w:type="dxa"/>
          </w:tcPr>
          <w:p w14:paraId="5DB8AD01" w14:textId="77777777" w:rsidR="00A24E06" w:rsidRPr="00993E11" w:rsidRDefault="00C2347A" w:rsidP="00993E11">
            <w:r w:rsidRPr="00993E11">
              <w:t>count</w:t>
            </w:r>
          </w:p>
        </w:tc>
        <w:tc>
          <w:tcPr>
            <w:tcW w:w="4320" w:type="dxa"/>
          </w:tcPr>
          <w:p w14:paraId="10D1F800" w14:textId="77777777" w:rsidR="00A24E06" w:rsidRPr="00993E11" w:rsidRDefault="00C2347A" w:rsidP="00993E11">
            <w:r w:rsidRPr="00993E11">
              <w:t>6160.00</w:t>
            </w:r>
          </w:p>
        </w:tc>
      </w:tr>
      <w:tr w:rsidR="00A24E06" w:rsidRPr="00993E11" w14:paraId="0EC452D0" w14:textId="77777777">
        <w:tc>
          <w:tcPr>
            <w:tcW w:w="4320" w:type="dxa"/>
          </w:tcPr>
          <w:p w14:paraId="14CB7BC4" w14:textId="77777777" w:rsidR="00A24E06" w:rsidRPr="00993E11" w:rsidRDefault="00C2347A" w:rsidP="00993E11">
            <w:r w:rsidRPr="00993E11">
              <w:t>mean</w:t>
            </w:r>
          </w:p>
        </w:tc>
        <w:tc>
          <w:tcPr>
            <w:tcW w:w="4320" w:type="dxa"/>
          </w:tcPr>
          <w:p w14:paraId="5D57DCF4" w14:textId="77777777" w:rsidR="00A24E06" w:rsidRPr="00993E11" w:rsidRDefault="00C2347A" w:rsidP="00993E11">
            <w:r w:rsidRPr="00993E11">
              <w:t>4154.07</w:t>
            </w:r>
          </w:p>
        </w:tc>
      </w:tr>
      <w:tr w:rsidR="00A24E06" w:rsidRPr="00993E11" w14:paraId="6D58AA11" w14:textId="77777777">
        <w:tc>
          <w:tcPr>
            <w:tcW w:w="4320" w:type="dxa"/>
          </w:tcPr>
          <w:p w14:paraId="1CA9A4B2" w14:textId="77777777" w:rsidR="00A24E06" w:rsidRPr="00993E11" w:rsidRDefault="00C2347A" w:rsidP="00993E11">
            <w:r w:rsidRPr="00993E11">
              <w:t>std</w:t>
            </w:r>
          </w:p>
        </w:tc>
        <w:tc>
          <w:tcPr>
            <w:tcW w:w="4320" w:type="dxa"/>
          </w:tcPr>
          <w:p w14:paraId="331FFDCF" w14:textId="77777777" w:rsidR="00A24E06" w:rsidRPr="00993E11" w:rsidRDefault="00C2347A" w:rsidP="00993E11">
            <w:r w:rsidRPr="00993E11">
              <w:t>4507.42</w:t>
            </w:r>
          </w:p>
        </w:tc>
      </w:tr>
      <w:tr w:rsidR="00A24E06" w:rsidRPr="00993E11" w14:paraId="06376282" w14:textId="77777777">
        <w:tc>
          <w:tcPr>
            <w:tcW w:w="4320" w:type="dxa"/>
          </w:tcPr>
          <w:p w14:paraId="7D812D08" w14:textId="77777777" w:rsidR="00A24E06" w:rsidRPr="00993E11" w:rsidRDefault="00C2347A" w:rsidP="00993E11">
            <w:r w:rsidRPr="00993E11">
              <w:t>min</w:t>
            </w:r>
          </w:p>
        </w:tc>
        <w:tc>
          <w:tcPr>
            <w:tcW w:w="4320" w:type="dxa"/>
          </w:tcPr>
          <w:p w14:paraId="5FA98A9C" w14:textId="77777777" w:rsidR="00A24E06" w:rsidRPr="00993E11" w:rsidRDefault="00C2347A" w:rsidP="00993E11">
            <w:r w:rsidRPr="00993E11">
              <w:t>2.00</w:t>
            </w:r>
          </w:p>
        </w:tc>
      </w:tr>
      <w:tr w:rsidR="00A24E06" w:rsidRPr="00993E11" w14:paraId="215A7262" w14:textId="77777777">
        <w:tc>
          <w:tcPr>
            <w:tcW w:w="4320" w:type="dxa"/>
          </w:tcPr>
          <w:p w14:paraId="15CAD4EB" w14:textId="77777777" w:rsidR="00A24E06" w:rsidRPr="00993E11" w:rsidRDefault="00C2347A" w:rsidP="00993E11">
            <w:r w:rsidRPr="00993E11">
              <w:t>25%</w:t>
            </w:r>
          </w:p>
        </w:tc>
        <w:tc>
          <w:tcPr>
            <w:tcW w:w="4320" w:type="dxa"/>
          </w:tcPr>
          <w:p w14:paraId="2156FDFC" w14:textId="77777777" w:rsidR="00A24E06" w:rsidRPr="00993E11" w:rsidRDefault="00C2347A" w:rsidP="00993E11">
            <w:r w:rsidRPr="00993E11">
              <w:t>1542.75</w:t>
            </w:r>
          </w:p>
        </w:tc>
      </w:tr>
      <w:tr w:rsidR="00A24E06" w:rsidRPr="00993E11" w14:paraId="2CF08D66" w14:textId="77777777">
        <w:tc>
          <w:tcPr>
            <w:tcW w:w="4320" w:type="dxa"/>
          </w:tcPr>
          <w:p w14:paraId="25E2D82B" w14:textId="77777777" w:rsidR="00A24E06" w:rsidRPr="00993E11" w:rsidRDefault="00C2347A" w:rsidP="00993E11">
            <w:r w:rsidRPr="00993E11">
              <w:t>50%</w:t>
            </w:r>
          </w:p>
        </w:tc>
        <w:tc>
          <w:tcPr>
            <w:tcW w:w="4320" w:type="dxa"/>
          </w:tcPr>
          <w:p w14:paraId="0A8BB6CD" w14:textId="77777777" w:rsidR="00A24E06" w:rsidRPr="00993E11" w:rsidRDefault="00C2347A" w:rsidP="00993E11">
            <w:r w:rsidRPr="00993E11">
              <w:t>3083.50</w:t>
            </w:r>
          </w:p>
        </w:tc>
      </w:tr>
      <w:tr w:rsidR="00A24E06" w:rsidRPr="00993E11" w14:paraId="51A52EAC" w14:textId="77777777">
        <w:tc>
          <w:tcPr>
            <w:tcW w:w="4320" w:type="dxa"/>
          </w:tcPr>
          <w:p w14:paraId="236D3B01" w14:textId="77777777" w:rsidR="00A24E06" w:rsidRPr="00993E11" w:rsidRDefault="00C2347A" w:rsidP="00993E11">
            <w:r w:rsidRPr="00993E11">
              <w:t>75%</w:t>
            </w:r>
          </w:p>
        </w:tc>
        <w:tc>
          <w:tcPr>
            <w:tcW w:w="4320" w:type="dxa"/>
          </w:tcPr>
          <w:p w14:paraId="307D4AA3" w14:textId="77777777" w:rsidR="00A24E06" w:rsidRPr="00993E11" w:rsidRDefault="00C2347A" w:rsidP="00993E11">
            <w:r w:rsidRPr="00993E11">
              <w:t>4629.25</w:t>
            </w:r>
          </w:p>
        </w:tc>
      </w:tr>
      <w:tr w:rsidR="00A24E06" w:rsidRPr="00993E11" w14:paraId="6C5F7814" w14:textId="77777777">
        <w:tc>
          <w:tcPr>
            <w:tcW w:w="4320" w:type="dxa"/>
          </w:tcPr>
          <w:p w14:paraId="48FC660F" w14:textId="77777777" w:rsidR="00A24E06" w:rsidRPr="00993E11" w:rsidRDefault="00C2347A" w:rsidP="00993E11">
            <w:r w:rsidRPr="00993E11">
              <w:t>max</w:t>
            </w:r>
          </w:p>
        </w:tc>
        <w:tc>
          <w:tcPr>
            <w:tcW w:w="4320" w:type="dxa"/>
          </w:tcPr>
          <w:p w14:paraId="15E424AB" w14:textId="77777777" w:rsidR="00A24E06" w:rsidRPr="00993E11" w:rsidRDefault="00C2347A" w:rsidP="00993E11">
            <w:r w:rsidRPr="00993E11">
              <w:t>21317.00</w:t>
            </w:r>
          </w:p>
        </w:tc>
      </w:tr>
    </w:tbl>
    <w:p w14:paraId="258E8DCE" w14:textId="77777777" w:rsidR="00A24E06" w:rsidRPr="00993E11" w:rsidRDefault="00C2347A" w:rsidP="00993E11">
      <w:r w:rsidRPr="00993E11">
        <w:t>Airports Numerical Dataset</w:t>
      </w:r>
    </w:p>
    <w:tbl>
      <w:tblPr>
        <w:tblStyle w:val="TableGrid"/>
        <w:tblW w:w="0" w:type="auto"/>
        <w:tblLook w:val="04A0" w:firstRow="1" w:lastRow="0" w:firstColumn="1" w:lastColumn="0" w:noHBand="0" w:noVBand="1"/>
      </w:tblPr>
      <w:tblGrid>
        <w:gridCol w:w="1440"/>
        <w:gridCol w:w="1440"/>
        <w:gridCol w:w="1440"/>
        <w:gridCol w:w="1440"/>
        <w:gridCol w:w="1440"/>
        <w:gridCol w:w="1440"/>
      </w:tblGrid>
      <w:tr w:rsidR="00A24E06" w:rsidRPr="00993E11" w14:paraId="06A3FF7B" w14:textId="77777777">
        <w:tc>
          <w:tcPr>
            <w:tcW w:w="1440" w:type="dxa"/>
          </w:tcPr>
          <w:p w14:paraId="68E2D919" w14:textId="77777777" w:rsidR="00A24E06" w:rsidRPr="00993E11" w:rsidRDefault="00A24E06" w:rsidP="00993E11"/>
        </w:tc>
        <w:tc>
          <w:tcPr>
            <w:tcW w:w="1440" w:type="dxa"/>
          </w:tcPr>
          <w:p w14:paraId="61AF75F0" w14:textId="77777777" w:rsidR="00A24E06" w:rsidRPr="00993E11" w:rsidRDefault="00C2347A" w:rsidP="00993E11">
            <w:r w:rsidRPr="00993E11">
              <w:t>airport_id</w:t>
            </w:r>
          </w:p>
        </w:tc>
        <w:tc>
          <w:tcPr>
            <w:tcW w:w="1440" w:type="dxa"/>
          </w:tcPr>
          <w:p w14:paraId="234C5A92" w14:textId="77777777" w:rsidR="00A24E06" w:rsidRPr="00993E11" w:rsidRDefault="00C2347A" w:rsidP="00993E11">
            <w:r w:rsidRPr="00993E11">
              <w:t>latitude</w:t>
            </w:r>
          </w:p>
        </w:tc>
        <w:tc>
          <w:tcPr>
            <w:tcW w:w="1440" w:type="dxa"/>
          </w:tcPr>
          <w:p w14:paraId="433B5979" w14:textId="77777777" w:rsidR="00A24E06" w:rsidRPr="00993E11" w:rsidRDefault="00C2347A" w:rsidP="00993E11">
            <w:r w:rsidRPr="00993E11">
              <w:t>longitude</w:t>
            </w:r>
          </w:p>
        </w:tc>
        <w:tc>
          <w:tcPr>
            <w:tcW w:w="1440" w:type="dxa"/>
          </w:tcPr>
          <w:p w14:paraId="56E446E8" w14:textId="77777777" w:rsidR="00A24E06" w:rsidRPr="00993E11" w:rsidRDefault="00C2347A" w:rsidP="00993E11">
            <w:r w:rsidRPr="00993E11">
              <w:t>altitude</w:t>
            </w:r>
          </w:p>
        </w:tc>
        <w:tc>
          <w:tcPr>
            <w:tcW w:w="1440" w:type="dxa"/>
          </w:tcPr>
          <w:p w14:paraId="0E8104DB" w14:textId="77777777" w:rsidR="00A24E06" w:rsidRPr="00993E11" w:rsidRDefault="00C2347A" w:rsidP="00993E11">
            <w:r w:rsidRPr="00993E11">
              <w:t>timezone</w:t>
            </w:r>
          </w:p>
        </w:tc>
      </w:tr>
      <w:tr w:rsidR="00A24E06" w:rsidRPr="00993E11" w14:paraId="2C017988" w14:textId="77777777">
        <w:tc>
          <w:tcPr>
            <w:tcW w:w="1440" w:type="dxa"/>
          </w:tcPr>
          <w:p w14:paraId="5C8CD4D1" w14:textId="77777777" w:rsidR="00A24E06" w:rsidRPr="00993E11" w:rsidRDefault="00C2347A" w:rsidP="00993E11">
            <w:r w:rsidRPr="00993E11">
              <w:t>count</w:t>
            </w:r>
          </w:p>
        </w:tc>
        <w:tc>
          <w:tcPr>
            <w:tcW w:w="1440" w:type="dxa"/>
          </w:tcPr>
          <w:p w14:paraId="21CD4C8A" w14:textId="77777777" w:rsidR="00A24E06" w:rsidRPr="00993E11" w:rsidRDefault="00C2347A" w:rsidP="00993E11">
            <w:r w:rsidRPr="00993E11">
              <w:t>7543.00</w:t>
            </w:r>
          </w:p>
        </w:tc>
        <w:tc>
          <w:tcPr>
            <w:tcW w:w="1440" w:type="dxa"/>
          </w:tcPr>
          <w:p w14:paraId="5BFE1236" w14:textId="77777777" w:rsidR="00A24E06" w:rsidRPr="00993E11" w:rsidRDefault="00C2347A" w:rsidP="00993E11">
            <w:r w:rsidRPr="00993E11">
              <w:t>7543.00</w:t>
            </w:r>
          </w:p>
        </w:tc>
        <w:tc>
          <w:tcPr>
            <w:tcW w:w="1440" w:type="dxa"/>
          </w:tcPr>
          <w:p w14:paraId="3D0D97C8" w14:textId="77777777" w:rsidR="00A24E06" w:rsidRPr="00993E11" w:rsidRDefault="00C2347A" w:rsidP="00993E11">
            <w:r w:rsidRPr="00993E11">
              <w:t>7543.00</w:t>
            </w:r>
          </w:p>
        </w:tc>
        <w:tc>
          <w:tcPr>
            <w:tcW w:w="1440" w:type="dxa"/>
          </w:tcPr>
          <w:p w14:paraId="4D84984A" w14:textId="77777777" w:rsidR="00A24E06" w:rsidRPr="00993E11" w:rsidRDefault="00C2347A" w:rsidP="00993E11">
            <w:r w:rsidRPr="00993E11">
              <w:t>7543.00</w:t>
            </w:r>
          </w:p>
        </w:tc>
        <w:tc>
          <w:tcPr>
            <w:tcW w:w="1440" w:type="dxa"/>
          </w:tcPr>
          <w:p w14:paraId="72D33768" w14:textId="77777777" w:rsidR="00A24E06" w:rsidRPr="00993E11" w:rsidRDefault="00C2347A" w:rsidP="00993E11">
            <w:r w:rsidRPr="00993E11">
              <w:t>7213.00</w:t>
            </w:r>
          </w:p>
        </w:tc>
      </w:tr>
      <w:tr w:rsidR="00A24E06" w:rsidRPr="00993E11" w14:paraId="7BCDE974" w14:textId="77777777">
        <w:tc>
          <w:tcPr>
            <w:tcW w:w="1440" w:type="dxa"/>
          </w:tcPr>
          <w:p w14:paraId="4FA02DD9" w14:textId="77777777" w:rsidR="00A24E06" w:rsidRPr="00993E11" w:rsidRDefault="00C2347A" w:rsidP="00993E11">
            <w:r w:rsidRPr="00993E11">
              <w:t>mean</w:t>
            </w:r>
          </w:p>
        </w:tc>
        <w:tc>
          <w:tcPr>
            <w:tcW w:w="1440" w:type="dxa"/>
          </w:tcPr>
          <w:p w14:paraId="4F0BB6B2" w14:textId="77777777" w:rsidR="00A24E06" w:rsidRPr="00993E11" w:rsidRDefault="00C2347A" w:rsidP="00993E11">
            <w:r w:rsidRPr="00993E11">
              <w:t>5043.54</w:t>
            </w:r>
          </w:p>
        </w:tc>
        <w:tc>
          <w:tcPr>
            <w:tcW w:w="1440" w:type="dxa"/>
          </w:tcPr>
          <w:p w14:paraId="0F6CB4D7" w14:textId="77777777" w:rsidR="00A24E06" w:rsidRPr="00993E11" w:rsidRDefault="00C2347A" w:rsidP="00993E11">
            <w:r w:rsidRPr="00993E11">
              <w:t>25.84</w:t>
            </w:r>
          </w:p>
        </w:tc>
        <w:tc>
          <w:tcPr>
            <w:tcW w:w="1440" w:type="dxa"/>
          </w:tcPr>
          <w:p w14:paraId="58625E57" w14:textId="77777777" w:rsidR="00A24E06" w:rsidRPr="00993E11" w:rsidRDefault="00C2347A" w:rsidP="00993E11">
            <w:r w:rsidRPr="00993E11">
              <w:t>-2.42</w:t>
            </w:r>
          </w:p>
        </w:tc>
        <w:tc>
          <w:tcPr>
            <w:tcW w:w="1440" w:type="dxa"/>
          </w:tcPr>
          <w:p w14:paraId="50CA1F53" w14:textId="77777777" w:rsidR="00A24E06" w:rsidRPr="00993E11" w:rsidRDefault="00C2347A" w:rsidP="00993E11">
            <w:r w:rsidRPr="00993E11">
              <w:t>1004.71</w:t>
            </w:r>
          </w:p>
        </w:tc>
        <w:tc>
          <w:tcPr>
            <w:tcW w:w="1440" w:type="dxa"/>
          </w:tcPr>
          <w:p w14:paraId="75208652" w14:textId="77777777" w:rsidR="00A24E06" w:rsidRPr="00993E11" w:rsidRDefault="00C2347A" w:rsidP="00993E11">
            <w:r w:rsidRPr="00993E11">
              <w:t>0.22</w:t>
            </w:r>
          </w:p>
        </w:tc>
      </w:tr>
      <w:tr w:rsidR="00A24E06" w:rsidRPr="00993E11" w14:paraId="1FF6DF4C" w14:textId="77777777">
        <w:tc>
          <w:tcPr>
            <w:tcW w:w="1440" w:type="dxa"/>
          </w:tcPr>
          <w:p w14:paraId="2581F61D" w14:textId="77777777" w:rsidR="00A24E06" w:rsidRPr="00993E11" w:rsidRDefault="00C2347A" w:rsidP="00993E11">
            <w:r w:rsidRPr="00993E11">
              <w:t>std</w:t>
            </w:r>
          </w:p>
        </w:tc>
        <w:tc>
          <w:tcPr>
            <w:tcW w:w="1440" w:type="dxa"/>
          </w:tcPr>
          <w:p w14:paraId="05CB6A77" w14:textId="77777777" w:rsidR="00A24E06" w:rsidRPr="00993E11" w:rsidRDefault="00C2347A" w:rsidP="00993E11">
            <w:r w:rsidRPr="00993E11">
              <w:t>3684.47</w:t>
            </w:r>
          </w:p>
        </w:tc>
        <w:tc>
          <w:tcPr>
            <w:tcW w:w="1440" w:type="dxa"/>
          </w:tcPr>
          <w:p w14:paraId="67C005FC" w14:textId="77777777" w:rsidR="00A24E06" w:rsidRPr="00993E11" w:rsidRDefault="00C2347A" w:rsidP="00993E11">
            <w:r w:rsidRPr="00993E11">
              <w:t>28.43</w:t>
            </w:r>
          </w:p>
        </w:tc>
        <w:tc>
          <w:tcPr>
            <w:tcW w:w="1440" w:type="dxa"/>
          </w:tcPr>
          <w:p w14:paraId="4CB27B93" w14:textId="77777777" w:rsidR="00A24E06" w:rsidRPr="00993E11" w:rsidRDefault="00C2347A" w:rsidP="00993E11">
            <w:r w:rsidRPr="00993E11">
              <w:t>86.42</w:t>
            </w:r>
          </w:p>
        </w:tc>
        <w:tc>
          <w:tcPr>
            <w:tcW w:w="1440" w:type="dxa"/>
          </w:tcPr>
          <w:p w14:paraId="763B86DF" w14:textId="77777777" w:rsidR="00A24E06" w:rsidRPr="00993E11" w:rsidRDefault="00C2347A" w:rsidP="00993E11">
            <w:r w:rsidRPr="00993E11">
              <w:t>1611.78</w:t>
            </w:r>
          </w:p>
        </w:tc>
        <w:tc>
          <w:tcPr>
            <w:tcW w:w="1440" w:type="dxa"/>
          </w:tcPr>
          <w:p w14:paraId="64B21C5C" w14:textId="77777777" w:rsidR="00A24E06" w:rsidRPr="00993E11" w:rsidRDefault="00C2347A" w:rsidP="00993E11">
            <w:r w:rsidRPr="00993E11">
              <w:t>5.71</w:t>
            </w:r>
          </w:p>
        </w:tc>
      </w:tr>
      <w:tr w:rsidR="00A24E06" w:rsidRPr="00993E11" w14:paraId="4231E0BE" w14:textId="77777777">
        <w:tc>
          <w:tcPr>
            <w:tcW w:w="1440" w:type="dxa"/>
          </w:tcPr>
          <w:p w14:paraId="5CE13356" w14:textId="77777777" w:rsidR="00A24E06" w:rsidRPr="00993E11" w:rsidRDefault="00C2347A" w:rsidP="00993E11">
            <w:r w:rsidRPr="00993E11">
              <w:t>min</w:t>
            </w:r>
          </w:p>
        </w:tc>
        <w:tc>
          <w:tcPr>
            <w:tcW w:w="1440" w:type="dxa"/>
          </w:tcPr>
          <w:p w14:paraId="467B4415" w14:textId="77777777" w:rsidR="00A24E06" w:rsidRPr="00993E11" w:rsidRDefault="00C2347A" w:rsidP="00993E11">
            <w:r w:rsidRPr="00993E11">
              <w:t>1.00</w:t>
            </w:r>
          </w:p>
        </w:tc>
        <w:tc>
          <w:tcPr>
            <w:tcW w:w="1440" w:type="dxa"/>
          </w:tcPr>
          <w:p w14:paraId="01EFAB4E" w14:textId="77777777" w:rsidR="00A24E06" w:rsidRPr="00993E11" w:rsidRDefault="00C2347A" w:rsidP="00993E11">
            <w:r w:rsidRPr="00993E11">
              <w:t>-90.00</w:t>
            </w:r>
          </w:p>
        </w:tc>
        <w:tc>
          <w:tcPr>
            <w:tcW w:w="1440" w:type="dxa"/>
          </w:tcPr>
          <w:p w14:paraId="628B825C" w14:textId="77777777" w:rsidR="00A24E06" w:rsidRPr="00993E11" w:rsidRDefault="00C2347A" w:rsidP="00993E11">
            <w:r w:rsidRPr="00993E11">
              <w:t>-179.88</w:t>
            </w:r>
          </w:p>
        </w:tc>
        <w:tc>
          <w:tcPr>
            <w:tcW w:w="1440" w:type="dxa"/>
          </w:tcPr>
          <w:p w14:paraId="1D14F804" w14:textId="77777777" w:rsidR="00A24E06" w:rsidRPr="00993E11" w:rsidRDefault="00C2347A" w:rsidP="00993E11">
            <w:r w:rsidRPr="00993E11">
              <w:t>-1266.00</w:t>
            </w:r>
          </w:p>
        </w:tc>
        <w:tc>
          <w:tcPr>
            <w:tcW w:w="1440" w:type="dxa"/>
          </w:tcPr>
          <w:p w14:paraId="487B6DD8" w14:textId="77777777" w:rsidR="00A24E06" w:rsidRPr="00993E11" w:rsidRDefault="00C2347A" w:rsidP="00993E11">
            <w:r w:rsidRPr="00993E11">
              <w:t>-12.00</w:t>
            </w:r>
          </w:p>
        </w:tc>
      </w:tr>
      <w:tr w:rsidR="00A24E06" w:rsidRPr="00993E11" w14:paraId="4B0149F0" w14:textId="77777777">
        <w:tc>
          <w:tcPr>
            <w:tcW w:w="1440" w:type="dxa"/>
          </w:tcPr>
          <w:p w14:paraId="0E87BABC" w14:textId="77777777" w:rsidR="00A24E06" w:rsidRPr="00993E11" w:rsidRDefault="00C2347A" w:rsidP="00993E11">
            <w:r w:rsidRPr="00993E11">
              <w:t>25%</w:t>
            </w:r>
          </w:p>
        </w:tc>
        <w:tc>
          <w:tcPr>
            <w:tcW w:w="1440" w:type="dxa"/>
          </w:tcPr>
          <w:p w14:paraId="08136C62" w14:textId="77777777" w:rsidR="00A24E06" w:rsidRPr="00993E11" w:rsidRDefault="00C2347A" w:rsidP="00993E11">
            <w:r w:rsidRPr="00993E11">
              <w:t>1951.50</w:t>
            </w:r>
          </w:p>
        </w:tc>
        <w:tc>
          <w:tcPr>
            <w:tcW w:w="1440" w:type="dxa"/>
          </w:tcPr>
          <w:p w14:paraId="6C3193E9" w14:textId="77777777" w:rsidR="00A24E06" w:rsidRPr="00993E11" w:rsidRDefault="00C2347A" w:rsidP="00993E11">
            <w:r w:rsidRPr="00993E11">
              <w:t>6.95</w:t>
            </w:r>
          </w:p>
        </w:tc>
        <w:tc>
          <w:tcPr>
            <w:tcW w:w="1440" w:type="dxa"/>
          </w:tcPr>
          <w:p w14:paraId="45044735" w14:textId="77777777" w:rsidR="00A24E06" w:rsidRPr="00993E11" w:rsidRDefault="00C2347A" w:rsidP="00993E11">
            <w:r w:rsidRPr="00993E11">
              <w:t>-79.39</w:t>
            </w:r>
          </w:p>
        </w:tc>
        <w:tc>
          <w:tcPr>
            <w:tcW w:w="1440" w:type="dxa"/>
          </w:tcPr>
          <w:p w14:paraId="502C95F1" w14:textId="77777777" w:rsidR="00A24E06" w:rsidRPr="00993E11" w:rsidRDefault="00C2347A" w:rsidP="00993E11">
            <w:r w:rsidRPr="00993E11">
              <w:t>62.50</w:t>
            </w:r>
          </w:p>
        </w:tc>
        <w:tc>
          <w:tcPr>
            <w:tcW w:w="1440" w:type="dxa"/>
          </w:tcPr>
          <w:p w14:paraId="598128A6" w14:textId="77777777" w:rsidR="00A24E06" w:rsidRPr="00993E11" w:rsidRDefault="00C2347A" w:rsidP="00993E11">
            <w:r w:rsidRPr="00993E11">
              <w:t>-5.00</w:t>
            </w:r>
          </w:p>
        </w:tc>
      </w:tr>
      <w:tr w:rsidR="00A24E06" w:rsidRPr="00993E11" w14:paraId="62524584" w14:textId="77777777">
        <w:tc>
          <w:tcPr>
            <w:tcW w:w="1440" w:type="dxa"/>
          </w:tcPr>
          <w:p w14:paraId="0B7E49AB" w14:textId="77777777" w:rsidR="00A24E06" w:rsidRPr="00993E11" w:rsidRDefault="00C2347A" w:rsidP="00993E11">
            <w:r w:rsidRPr="00993E11">
              <w:t>50%</w:t>
            </w:r>
          </w:p>
        </w:tc>
        <w:tc>
          <w:tcPr>
            <w:tcW w:w="1440" w:type="dxa"/>
          </w:tcPr>
          <w:p w14:paraId="06DCD18F" w14:textId="77777777" w:rsidR="00A24E06" w:rsidRPr="00993E11" w:rsidRDefault="00C2347A" w:rsidP="00993E11">
            <w:r w:rsidRPr="00993E11">
              <w:t>3982.00</w:t>
            </w:r>
          </w:p>
        </w:tc>
        <w:tc>
          <w:tcPr>
            <w:tcW w:w="1440" w:type="dxa"/>
          </w:tcPr>
          <w:p w14:paraId="60600369" w14:textId="77777777" w:rsidR="00A24E06" w:rsidRPr="00993E11" w:rsidRDefault="00C2347A" w:rsidP="00993E11">
            <w:r w:rsidRPr="00993E11">
              <w:t>34.13</w:t>
            </w:r>
          </w:p>
        </w:tc>
        <w:tc>
          <w:tcPr>
            <w:tcW w:w="1440" w:type="dxa"/>
          </w:tcPr>
          <w:p w14:paraId="5E6FB047" w14:textId="77777777" w:rsidR="00A24E06" w:rsidRPr="00993E11" w:rsidRDefault="00C2347A" w:rsidP="00993E11">
            <w:r w:rsidRPr="00993E11">
              <w:t>5.71</w:t>
            </w:r>
          </w:p>
        </w:tc>
        <w:tc>
          <w:tcPr>
            <w:tcW w:w="1440" w:type="dxa"/>
          </w:tcPr>
          <w:p w14:paraId="7DCA8B86" w14:textId="77777777" w:rsidR="00A24E06" w:rsidRPr="00993E11" w:rsidRDefault="00C2347A" w:rsidP="00993E11">
            <w:r w:rsidRPr="00993E11">
              <w:t>352.00</w:t>
            </w:r>
          </w:p>
        </w:tc>
        <w:tc>
          <w:tcPr>
            <w:tcW w:w="1440" w:type="dxa"/>
          </w:tcPr>
          <w:p w14:paraId="5E579DEC" w14:textId="77777777" w:rsidR="00A24E06" w:rsidRPr="00993E11" w:rsidRDefault="00C2347A" w:rsidP="00993E11">
            <w:r w:rsidRPr="00993E11">
              <w:t>1.00</w:t>
            </w:r>
          </w:p>
        </w:tc>
      </w:tr>
      <w:tr w:rsidR="00A24E06" w:rsidRPr="00993E11" w14:paraId="696DD547" w14:textId="77777777">
        <w:tc>
          <w:tcPr>
            <w:tcW w:w="1440" w:type="dxa"/>
          </w:tcPr>
          <w:p w14:paraId="0941D08B" w14:textId="77777777" w:rsidR="00A24E06" w:rsidRPr="00993E11" w:rsidRDefault="00C2347A" w:rsidP="00993E11">
            <w:r w:rsidRPr="00993E11">
              <w:t>75%</w:t>
            </w:r>
          </w:p>
        </w:tc>
        <w:tc>
          <w:tcPr>
            <w:tcW w:w="1440" w:type="dxa"/>
          </w:tcPr>
          <w:p w14:paraId="3CEA1413" w14:textId="77777777" w:rsidR="00A24E06" w:rsidRPr="00993E11" w:rsidRDefault="00C2347A" w:rsidP="00993E11">
            <w:r w:rsidRPr="00993E11">
              <w:t>7576.50</w:t>
            </w:r>
          </w:p>
        </w:tc>
        <w:tc>
          <w:tcPr>
            <w:tcW w:w="1440" w:type="dxa"/>
          </w:tcPr>
          <w:p w14:paraId="7B1103DA" w14:textId="77777777" w:rsidR="00A24E06" w:rsidRPr="00993E11" w:rsidRDefault="00C2347A" w:rsidP="00993E11">
            <w:r w:rsidRPr="00993E11">
              <w:t>47.37</w:t>
            </w:r>
          </w:p>
        </w:tc>
        <w:tc>
          <w:tcPr>
            <w:tcW w:w="1440" w:type="dxa"/>
          </w:tcPr>
          <w:p w14:paraId="56CDB210" w14:textId="77777777" w:rsidR="00A24E06" w:rsidRPr="00993E11" w:rsidRDefault="00C2347A" w:rsidP="00993E11">
            <w:r w:rsidRPr="00993E11">
              <w:t>53.27</w:t>
            </w:r>
          </w:p>
        </w:tc>
        <w:tc>
          <w:tcPr>
            <w:tcW w:w="1440" w:type="dxa"/>
          </w:tcPr>
          <w:p w14:paraId="2C34F0FF" w14:textId="77777777" w:rsidR="00A24E06" w:rsidRPr="00993E11" w:rsidRDefault="00C2347A" w:rsidP="00993E11">
            <w:r w:rsidRPr="00993E11">
              <w:t>1180.50</w:t>
            </w:r>
          </w:p>
        </w:tc>
        <w:tc>
          <w:tcPr>
            <w:tcW w:w="1440" w:type="dxa"/>
          </w:tcPr>
          <w:p w14:paraId="060E30AB" w14:textId="77777777" w:rsidR="00A24E06" w:rsidRPr="00993E11" w:rsidRDefault="00C2347A" w:rsidP="00993E11">
            <w:r w:rsidRPr="00993E11">
              <w:t>3.50</w:t>
            </w:r>
          </w:p>
        </w:tc>
      </w:tr>
      <w:tr w:rsidR="00A24E06" w:rsidRPr="00993E11" w14:paraId="5F40D9CF" w14:textId="77777777">
        <w:tc>
          <w:tcPr>
            <w:tcW w:w="1440" w:type="dxa"/>
          </w:tcPr>
          <w:p w14:paraId="359BF7BC" w14:textId="77777777" w:rsidR="00A24E06" w:rsidRPr="00993E11" w:rsidRDefault="00C2347A" w:rsidP="00993E11">
            <w:r w:rsidRPr="00993E11">
              <w:t>max</w:t>
            </w:r>
          </w:p>
        </w:tc>
        <w:tc>
          <w:tcPr>
            <w:tcW w:w="1440" w:type="dxa"/>
          </w:tcPr>
          <w:p w14:paraId="3B7BB333" w14:textId="77777777" w:rsidR="00A24E06" w:rsidRPr="00993E11" w:rsidRDefault="00C2347A" w:rsidP="00993E11">
            <w:r w:rsidRPr="00993E11">
              <w:t>13726.00</w:t>
            </w:r>
          </w:p>
        </w:tc>
        <w:tc>
          <w:tcPr>
            <w:tcW w:w="1440" w:type="dxa"/>
          </w:tcPr>
          <w:p w14:paraId="13968572" w14:textId="77777777" w:rsidR="00A24E06" w:rsidRPr="00993E11" w:rsidRDefault="00C2347A" w:rsidP="00993E11">
            <w:r w:rsidRPr="00993E11">
              <w:t>82.52</w:t>
            </w:r>
          </w:p>
        </w:tc>
        <w:tc>
          <w:tcPr>
            <w:tcW w:w="1440" w:type="dxa"/>
          </w:tcPr>
          <w:p w14:paraId="108A18B2" w14:textId="77777777" w:rsidR="00A24E06" w:rsidRPr="00993E11" w:rsidRDefault="00C2347A" w:rsidP="00993E11">
            <w:r w:rsidRPr="00993E11">
              <w:t>179.95</w:t>
            </w:r>
          </w:p>
        </w:tc>
        <w:tc>
          <w:tcPr>
            <w:tcW w:w="1440" w:type="dxa"/>
          </w:tcPr>
          <w:p w14:paraId="1CE21392" w14:textId="77777777" w:rsidR="00A24E06" w:rsidRPr="00993E11" w:rsidRDefault="00C2347A" w:rsidP="00993E11">
            <w:r w:rsidRPr="00993E11">
              <w:t>14472.00</w:t>
            </w:r>
          </w:p>
        </w:tc>
        <w:tc>
          <w:tcPr>
            <w:tcW w:w="1440" w:type="dxa"/>
          </w:tcPr>
          <w:p w14:paraId="281596A4" w14:textId="77777777" w:rsidR="00A24E06" w:rsidRPr="00993E11" w:rsidRDefault="00C2347A" w:rsidP="00993E11">
            <w:r w:rsidRPr="00993E11">
              <w:t>13.00</w:t>
            </w:r>
          </w:p>
        </w:tc>
      </w:tr>
    </w:tbl>
    <w:p w14:paraId="55F0B7EF" w14:textId="77777777" w:rsidR="00A24E06" w:rsidRPr="00993E11" w:rsidRDefault="00C2347A" w:rsidP="00993E11">
      <w:r w:rsidRPr="00993E11">
        <w:t>Routes Numerical Dataset</w:t>
      </w:r>
    </w:p>
    <w:tbl>
      <w:tblPr>
        <w:tblStyle w:val="TableGrid"/>
        <w:tblW w:w="0" w:type="auto"/>
        <w:tblLook w:val="04A0" w:firstRow="1" w:lastRow="0" w:firstColumn="1" w:lastColumn="0" w:noHBand="0" w:noVBand="1"/>
      </w:tblPr>
      <w:tblGrid>
        <w:gridCol w:w="1728"/>
        <w:gridCol w:w="1728"/>
        <w:gridCol w:w="1855"/>
        <w:gridCol w:w="1728"/>
        <w:gridCol w:w="1728"/>
      </w:tblGrid>
      <w:tr w:rsidR="00A24E06" w:rsidRPr="00993E11" w14:paraId="2405C568" w14:textId="77777777">
        <w:tc>
          <w:tcPr>
            <w:tcW w:w="1728" w:type="dxa"/>
          </w:tcPr>
          <w:p w14:paraId="0ECD2E95" w14:textId="77777777" w:rsidR="00A24E06" w:rsidRPr="00993E11" w:rsidRDefault="00A24E06" w:rsidP="00993E11"/>
        </w:tc>
        <w:tc>
          <w:tcPr>
            <w:tcW w:w="1728" w:type="dxa"/>
          </w:tcPr>
          <w:p w14:paraId="7080CD0A" w14:textId="77777777" w:rsidR="00A24E06" w:rsidRPr="00993E11" w:rsidRDefault="00C2347A" w:rsidP="00993E11">
            <w:r w:rsidRPr="00993E11">
              <w:t>airline_id</w:t>
            </w:r>
          </w:p>
        </w:tc>
        <w:tc>
          <w:tcPr>
            <w:tcW w:w="1728" w:type="dxa"/>
          </w:tcPr>
          <w:p w14:paraId="1846DA58" w14:textId="77777777" w:rsidR="00A24E06" w:rsidRPr="00993E11" w:rsidRDefault="00C2347A" w:rsidP="00993E11">
            <w:r w:rsidRPr="00993E11">
              <w:t>source_airport_id</w:t>
            </w:r>
          </w:p>
        </w:tc>
        <w:tc>
          <w:tcPr>
            <w:tcW w:w="1728" w:type="dxa"/>
          </w:tcPr>
          <w:p w14:paraId="7133100C" w14:textId="77777777" w:rsidR="00A24E06" w:rsidRPr="00993E11" w:rsidRDefault="00C2347A" w:rsidP="00993E11">
            <w:r w:rsidRPr="00993E11">
              <w:t>dest_airport_id</w:t>
            </w:r>
          </w:p>
        </w:tc>
        <w:tc>
          <w:tcPr>
            <w:tcW w:w="1728" w:type="dxa"/>
          </w:tcPr>
          <w:p w14:paraId="4EFB9166" w14:textId="77777777" w:rsidR="00A24E06" w:rsidRPr="00993E11" w:rsidRDefault="00C2347A" w:rsidP="00993E11">
            <w:r w:rsidRPr="00993E11">
              <w:t>stops</w:t>
            </w:r>
          </w:p>
        </w:tc>
      </w:tr>
      <w:tr w:rsidR="00A24E06" w:rsidRPr="00993E11" w14:paraId="17EE4FFD" w14:textId="77777777">
        <w:tc>
          <w:tcPr>
            <w:tcW w:w="1728" w:type="dxa"/>
          </w:tcPr>
          <w:p w14:paraId="0C72E7F9" w14:textId="77777777" w:rsidR="00A24E06" w:rsidRPr="00993E11" w:rsidRDefault="00C2347A" w:rsidP="00993E11">
            <w:r w:rsidRPr="00993E11">
              <w:t>count</w:t>
            </w:r>
          </w:p>
        </w:tc>
        <w:tc>
          <w:tcPr>
            <w:tcW w:w="1728" w:type="dxa"/>
          </w:tcPr>
          <w:p w14:paraId="2F39EFFC" w14:textId="77777777" w:rsidR="00A24E06" w:rsidRPr="00993E11" w:rsidRDefault="00C2347A" w:rsidP="00993E11">
            <w:r w:rsidRPr="00993E11">
              <w:t>67184.00</w:t>
            </w:r>
          </w:p>
        </w:tc>
        <w:tc>
          <w:tcPr>
            <w:tcW w:w="1728" w:type="dxa"/>
          </w:tcPr>
          <w:p w14:paraId="5CB856AF" w14:textId="77777777" w:rsidR="00A24E06" w:rsidRPr="00993E11" w:rsidRDefault="00C2347A" w:rsidP="00993E11">
            <w:r w:rsidRPr="00993E11">
              <w:t>67443.00</w:t>
            </w:r>
          </w:p>
        </w:tc>
        <w:tc>
          <w:tcPr>
            <w:tcW w:w="1728" w:type="dxa"/>
          </w:tcPr>
          <w:p w14:paraId="26E263FF" w14:textId="77777777" w:rsidR="00A24E06" w:rsidRPr="00993E11" w:rsidRDefault="00C2347A" w:rsidP="00993E11">
            <w:r w:rsidRPr="00993E11">
              <w:t>67442.00</w:t>
            </w:r>
          </w:p>
        </w:tc>
        <w:tc>
          <w:tcPr>
            <w:tcW w:w="1728" w:type="dxa"/>
          </w:tcPr>
          <w:p w14:paraId="5623011B" w14:textId="77777777" w:rsidR="00A24E06" w:rsidRPr="00993E11" w:rsidRDefault="00C2347A" w:rsidP="00993E11">
            <w:r w:rsidRPr="00993E11">
              <w:t>67663.00</w:t>
            </w:r>
          </w:p>
        </w:tc>
      </w:tr>
      <w:tr w:rsidR="00A24E06" w:rsidRPr="00993E11" w14:paraId="14ECE5D3" w14:textId="77777777">
        <w:tc>
          <w:tcPr>
            <w:tcW w:w="1728" w:type="dxa"/>
          </w:tcPr>
          <w:p w14:paraId="2C7F54F5" w14:textId="77777777" w:rsidR="00A24E06" w:rsidRPr="00993E11" w:rsidRDefault="00C2347A" w:rsidP="00993E11">
            <w:r w:rsidRPr="00993E11">
              <w:t>mean</w:t>
            </w:r>
          </w:p>
        </w:tc>
        <w:tc>
          <w:tcPr>
            <w:tcW w:w="1728" w:type="dxa"/>
          </w:tcPr>
          <w:p w14:paraId="2BEB0FC0" w14:textId="77777777" w:rsidR="00A24E06" w:rsidRPr="00993E11" w:rsidRDefault="00C2347A" w:rsidP="00993E11">
            <w:r w:rsidRPr="00993E11">
              <w:t>3520.74</w:t>
            </w:r>
          </w:p>
        </w:tc>
        <w:tc>
          <w:tcPr>
            <w:tcW w:w="1728" w:type="dxa"/>
          </w:tcPr>
          <w:p w14:paraId="73C7FCEF" w14:textId="77777777" w:rsidR="00A24E06" w:rsidRPr="00993E11" w:rsidRDefault="00C2347A" w:rsidP="00993E11">
            <w:r w:rsidRPr="00993E11">
              <w:t>2693.69</w:t>
            </w:r>
          </w:p>
        </w:tc>
        <w:tc>
          <w:tcPr>
            <w:tcW w:w="1728" w:type="dxa"/>
          </w:tcPr>
          <w:p w14:paraId="5A3F41E7" w14:textId="77777777" w:rsidR="00A24E06" w:rsidRPr="00993E11" w:rsidRDefault="00C2347A" w:rsidP="00993E11">
            <w:r w:rsidRPr="00993E11">
              <w:t>2695.74</w:t>
            </w:r>
          </w:p>
        </w:tc>
        <w:tc>
          <w:tcPr>
            <w:tcW w:w="1728" w:type="dxa"/>
          </w:tcPr>
          <w:p w14:paraId="47D0161B" w14:textId="77777777" w:rsidR="00A24E06" w:rsidRPr="00993E11" w:rsidRDefault="00C2347A" w:rsidP="00993E11">
            <w:r w:rsidRPr="00993E11">
              <w:t>0.00</w:t>
            </w:r>
          </w:p>
        </w:tc>
      </w:tr>
      <w:tr w:rsidR="00A24E06" w:rsidRPr="00993E11" w14:paraId="2E83E7F0" w14:textId="77777777">
        <w:tc>
          <w:tcPr>
            <w:tcW w:w="1728" w:type="dxa"/>
          </w:tcPr>
          <w:p w14:paraId="5F398539" w14:textId="77777777" w:rsidR="00A24E06" w:rsidRPr="00993E11" w:rsidRDefault="00C2347A" w:rsidP="00993E11">
            <w:r w:rsidRPr="00993E11">
              <w:t>std</w:t>
            </w:r>
          </w:p>
        </w:tc>
        <w:tc>
          <w:tcPr>
            <w:tcW w:w="1728" w:type="dxa"/>
          </w:tcPr>
          <w:p w14:paraId="3CB8D70A" w14:textId="77777777" w:rsidR="00A24E06" w:rsidRPr="00993E11" w:rsidRDefault="00C2347A" w:rsidP="00993E11">
            <w:r w:rsidRPr="00993E11">
              <w:t>3527.47</w:t>
            </w:r>
          </w:p>
        </w:tc>
        <w:tc>
          <w:tcPr>
            <w:tcW w:w="1728" w:type="dxa"/>
          </w:tcPr>
          <w:p w14:paraId="1A1E73BA" w14:textId="77777777" w:rsidR="00A24E06" w:rsidRPr="00993E11" w:rsidRDefault="00C2347A" w:rsidP="00993E11">
            <w:r w:rsidRPr="00993E11">
              <w:t>1672.39</w:t>
            </w:r>
          </w:p>
        </w:tc>
        <w:tc>
          <w:tcPr>
            <w:tcW w:w="1728" w:type="dxa"/>
          </w:tcPr>
          <w:p w14:paraId="1D4A58ED" w14:textId="77777777" w:rsidR="00A24E06" w:rsidRPr="00993E11" w:rsidRDefault="00C2347A" w:rsidP="00993E11">
            <w:r w:rsidRPr="00993E11">
              <w:t>1673.31</w:t>
            </w:r>
          </w:p>
        </w:tc>
        <w:tc>
          <w:tcPr>
            <w:tcW w:w="1728" w:type="dxa"/>
          </w:tcPr>
          <w:p w14:paraId="484231F9" w14:textId="77777777" w:rsidR="00A24E06" w:rsidRPr="00993E11" w:rsidRDefault="00C2347A" w:rsidP="00993E11">
            <w:r w:rsidRPr="00993E11">
              <w:t>0.01</w:t>
            </w:r>
          </w:p>
        </w:tc>
      </w:tr>
      <w:tr w:rsidR="00A24E06" w:rsidRPr="00993E11" w14:paraId="58C878E5" w14:textId="77777777">
        <w:tc>
          <w:tcPr>
            <w:tcW w:w="1728" w:type="dxa"/>
          </w:tcPr>
          <w:p w14:paraId="1565AACC" w14:textId="77777777" w:rsidR="00A24E06" w:rsidRPr="00993E11" w:rsidRDefault="00C2347A" w:rsidP="00993E11">
            <w:r w:rsidRPr="00993E11">
              <w:t>min</w:t>
            </w:r>
          </w:p>
        </w:tc>
        <w:tc>
          <w:tcPr>
            <w:tcW w:w="1728" w:type="dxa"/>
          </w:tcPr>
          <w:p w14:paraId="785607F5" w14:textId="77777777" w:rsidR="00A24E06" w:rsidRPr="00993E11" w:rsidRDefault="00C2347A" w:rsidP="00993E11">
            <w:r w:rsidRPr="00993E11">
              <w:t>10.00</w:t>
            </w:r>
          </w:p>
        </w:tc>
        <w:tc>
          <w:tcPr>
            <w:tcW w:w="1728" w:type="dxa"/>
          </w:tcPr>
          <w:p w14:paraId="177C3685" w14:textId="77777777" w:rsidR="00A24E06" w:rsidRPr="00993E11" w:rsidRDefault="00C2347A" w:rsidP="00993E11">
            <w:r w:rsidRPr="00993E11">
              <w:t>1.00</w:t>
            </w:r>
          </w:p>
        </w:tc>
        <w:tc>
          <w:tcPr>
            <w:tcW w:w="1728" w:type="dxa"/>
          </w:tcPr>
          <w:p w14:paraId="1344512E" w14:textId="77777777" w:rsidR="00A24E06" w:rsidRPr="00993E11" w:rsidRDefault="00C2347A" w:rsidP="00993E11">
            <w:r w:rsidRPr="00993E11">
              <w:t>1.00</w:t>
            </w:r>
          </w:p>
        </w:tc>
        <w:tc>
          <w:tcPr>
            <w:tcW w:w="1728" w:type="dxa"/>
          </w:tcPr>
          <w:p w14:paraId="3EEB026A" w14:textId="77777777" w:rsidR="00A24E06" w:rsidRPr="00993E11" w:rsidRDefault="00C2347A" w:rsidP="00993E11">
            <w:r w:rsidRPr="00993E11">
              <w:t>0.00</w:t>
            </w:r>
          </w:p>
        </w:tc>
      </w:tr>
      <w:tr w:rsidR="00A24E06" w:rsidRPr="00993E11" w14:paraId="788D6C2F" w14:textId="77777777">
        <w:tc>
          <w:tcPr>
            <w:tcW w:w="1728" w:type="dxa"/>
          </w:tcPr>
          <w:p w14:paraId="1DD2C19C" w14:textId="77777777" w:rsidR="00A24E06" w:rsidRPr="00993E11" w:rsidRDefault="00C2347A" w:rsidP="00993E11">
            <w:r w:rsidRPr="00993E11">
              <w:t>25%</w:t>
            </w:r>
          </w:p>
        </w:tc>
        <w:tc>
          <w:tcPr>
            <w:tcW w:w="1728" w:type="dxa"/>
          </w:tcPr>
          <w:p w14:paraId="395A3E09" w14:textId="77777777" w:rsidR="00A24E06" w:rsidRPr="00993E11" w:rsidRDefault="00C2347A" w:rsidP="00993E11">
            <w:r w:rsidRPr="00993E11">
              <w:t>1355.00</w:t>
            </w:r>
          </w:p>
        </w:tc>
        <w:tc>
          <w:tcPr>
            <w:tcW w:w="1728" w:type="dxa"/>
          </w:tcPr>
          <w:p w14:paraId="560ABA3B" w14:textId="77777777" w:rsidR="00A24E06" w:rsidRPr="00993E11" w:rsidRDefault="00C2347A" w:rsidP="00993E11">
            <w:r w:rsidRPr="00993E11">
              <w:t>1382.00</w:t>
            </w:r>
          </w:p>
        </w:tc>
        <w:tc>
          <w:tcPr>
            <w:tcW w:w="1728" w:type="dxa"/>
          </w:tcPr>
          <w:p w14:paraId="749756E7" w14:textId="77777777" w:rsidR="00A24E06" w:rsidRPr="00993E11" w:rsidRDefault="00C2347A" w:rsidP="00993E11">
            <w:r w:rsidRPr="00993E11">
              <w:t>1382.00</w:t>
            </w:r>
          </w:p>
        </w:tc>
        <w:tc>
          <w:tcPr>
            <w:tcW w:w="1728" w:type="dxa"/>
          </w:tcPr>
          <w:p w14:paraId="6CEDC437" w14:textId="77777777" w:rsidR="00A24E06" w:rsidRPr="00993E11" w:rsidRDefault="00C2347A" w:rsidP="00993E11">
            <w:r w:rsidRPr="00993E11">
              <w:t>0.00</w:t>
            </w:r>
          </w:p>
        </w:tc>
      </w:tr>
      <w:tr w:rsidR="00A24E06" w:rsidRPr="00993E11" w14:paraId="7D5F6CC0" w14:textId="77777777">
        <w:tc>
          <w:tcPr>
            <w:tcW w:w="1728" w:type="dxa"/>
          </w:tcPr>
          <w:p w14:paraId="647C512A" w14:textId="77777777" w:rsidR="00A24E06" w:rsidRPr="00993E11" w:rsidRDefault="00C2347A" w:rsidP="00993E11">
            <w:r w:rsidRPr="00993E11">
              <w:t>50%</w:t>
            </w:r>
          </w:p>
        </w:tc>
        <w:tc>
          <w:tcPr>
            <w:tcW w:w="1728" w:type="dxa"/>
          </w:tcPr>
          <w:p w14:paraId="1042AF79" w14:textId="77777777" w:rsidR="00A24E06" w:rsidRPr="00993E11" w:rsidRDefault="00C2347A" w:rsidP="00993E11">
            <w:r w:rsidRPr="00993E11">
              <w:t>2987.00</w:t>
            </w:r>
          </w:p>
        </w:tc>
        <w:tc>
          <w:tcPr>
            <w:tcW w:w="1728" w:type="dxa"/>
          </w:tcPr>
          <w:p w14:paraId="6952680E" w14:textId="77777777" w:rsidR="00A24E06" w:rsidRPr="00993E11" w:rsidRDefault="00C2347A" w:rsidP="00993E11">
            <w:r w:rsidRPr="00993E11">
              <w:t>2964.00</w:t>
            </w:r>
          </w:p>
        </w:tc>
        <w:tc>
          <w:tcPr>
            <w:tcW w:w="1728" w:type="dxa"/>
          </w:tcPr>
          <w:p w14:paraId="196EDCA5" w14:textId="77777777" w:rsidR="00A24E06" w:rsidRPr="00993E11" w:rsidRDefault="00C2347A" w:rsidP="00993E11">
            <w:r w:rsidRPr="00993E11">
              <w:t>2964.50</w:t>
            </w:r>
          </w:p>
        </w:tc>
        <w:tc>
          <w:tcPr>
            <w:tcW w:w="1728" w:type="dxa"/>
          </w:tcPr>
          <w:p w14:paraId="4D136D93" w14:textId="77777777" w:rsidR="00A24E06" w:rsidRPr="00993E11" w:rsidRDefault="00C2347A" w:rsidP="00993E11">
            <w:r w:rsidRPr="00993E11">
              <w:t>0.00</w:t>
            </w:r>
          </w:p>
        </w:tc>
      </w:tr>
      <w:tr w:rsidR="00A24E06" w:rsidRPr="00993E11" w14:paraId="6A58EB3C" w14:textId="77777777">
        <w:tc>
          <w:tcPr>
            <w:tcW w:w="1728" w:type="dxa"/>
          </w:tcPr>
          <w:p w14:paraId="50DC0579" w14:textId="77777777" w:rsidR="00A24E06" w:rsidRPr="00993E11" w:rsidRDefault="00C2347A" w:rsidP="00993E11">
            <w:r w:rsidRPr="00993E11">
              <w:t>75%</w:t>
            </w:r>
          </w:p>
        </w:tc>
        <w:tc>
          <w:tcPr>
            <w:tcW w:w="1728" w:type="dxa"/>
          </w:tcPr>
          <w:p w14:paraId="23CAD963" w14:textId="77777777" w:rsidR="00A24E06" w:rsidRPr="00993E11" w:rsidRDefault="00C2347A" w:rsidP="00993E11">
            <w:r w:rsidRPr="00993E11">
              <w:t>4609.00</w:t>
            </w:r>
          </w:p>
        </w:tc>
        <w:tc>
          <w:tcPr>
            <w:tcW w:w="1728" w:type="dxa"/>
          </w:tcPr>
          <w:p w14:paraId="38026A0E" w14:textId="77777777" w:rsidR="00A24E06" w:rsidRPr="00993E11" w:rsidRDefault="00C2347A" w:rsidP="00993E11">
            <w:r w:rsidRPr="00993E11">
              <w:t>3670.00</w:t>
            </w:r>
          </w:p>
        </w:tc>
        <w:tc>
          <w:tcPr>
            <w:tcW w:w="1728" w:type="dxa"/>
          </w:tcPr>
          <w:p w14:paraId="4FAB72AD" w14:textId="77777777" w:rsidR="00A24E06" w:rsidRPr="00993E11" w:rsidRDefault="00C2347A" w:rsidP="00993E11">
            <w:r w:rsidRPr="00993E11">
              <w:t>3670.00</w:t>
            </w:r>
          </w:p>
        </w:tc>
        <w:tc>
          <w:tcPr>
            <w:tcW w:w="1728" w:type="dxa"/>
          </w:tcPr>
          <w:p w14:paraId="7F5B3DA5" w14:textId="77777777" w:rsidR="00A24E06" w:rsidRPr="00993E11" w:rsidRDefault="00C2347A" w:rsidP="00993E11">
            <w:r w:rsidRPr="00993E11">
              <w:t>0.00</w:t>
            </w:r>
          </w:p>
        </w:tc>
      </w:tr>
      <w:tr w:rsidR="00A24E06" w:rsidRPr="00993E11" w14:paraId="01083AEE" w14:textId="77777777">
        <w:tc>
          <w:tcPr>
            <w:tcW w:w="1728" w:type="dxa"/>
          </w:tcPr>
          <w:p w14:paraId="70454638" w14:textId="77777777" w:rsidR="00A24E06" w:rsidRPr="00993E11" w:rsidRDefault="00C2347A" w:rsidP="00993E11">
            <w:r w:rsidRPr="00993E11">
              <w:t>max</w:t>
            </w:r>
          </w:p>
        </w:tc>
        <w:tc>
          <w:tcPr>
            <w:tcW w:w="1728" w:type="dxa"/>
          </w:tcPr>
          <w:p w14:paraId="2CA3C1FD" w14:textId="77777777" w:rsidR="00A24E06" w:rsidRPr="00993E11" w:rsidRDefault="00C2347A" w:rsidP="00993E11">
            <w:r w:rsidRPr="00993E11">
              <w:t>21012.00</w:t>
            </w:r>
          </w:p>
        </w:tc>
        <w:tc>
          <w:tcPr>
            <w:tcW w:w="1728" w:type="dxa"/>
          </w:tcPr>
          <w:p w14:paraId="2155D344" w14:textId="77777777" w:rsidR="00A24E06" w:rsidRPr="00993E11" w:rsidRDefault="00C2347A" w:rsidP="00993E11">
            <w:r w:rsidRPr="00993E11">
              <w:t>11922.00</w:t>
            </w:r>
          </w:p>
        </w:tc>
        <w:tc>
          <w:tcPr>
            <w:tcW w:w="1728" w:type="dxa"/>
          </w:tcPr>
          <w:p w14:paraId="74968EB3" w14:textId="77777777" w:rsidR="00A24E06" w:rsidRPr="00993E11" w:rsidRDefault="00C2347A" w:rsidP="00993E11">
            <w:r w:rsidRPr="00993E11">
              <w:t>11922.00</w:t>
            </w:r>
          </w:p>
        </w:tc>
        <w:tc>
          <w:tcPr>
            <w:tcW w:w="1728" w:type="dxa"/>
          </w:tcPr>
          <w:p w14:paraId="4EED4F4E" w14:textId="77777777" w:rsidR="00A24E06" w:rsidRPr="00993E11" w:rsidRDefault="00C2347A" w:rsidP="00993E11">
            <w:r w:rsidRPr="00993E11">
              <w:t>1.00</w:t>
            </w:r>
          </w:p>
        </w:tc>
      </w:tr>
    </w:tbl>
    <w:p w14:paraId="33C97CE6" w14:textId="77777777" w:rsidR="00A24E06" w:rsidRPr="00993E11" w:rsidRDefault="00C2347A" w:rsidP="00993E11">
      <w:r w:rsidRPr="00993E11">
        <w:t>Airline and Routes Count</w:t>
      </w:r>
    </w:p>
    <w:tbl>
      <w:tblPr>
        <w:tblStyle w:val="TableGrid"/>
        <w:tblW w:w="0" w:type="auto"/>
        <w:tblLook w:val="04A0" w:firstRow="1" w:lastRow="0" w:firstColumn="1" w:lastColumn="0" w:noHBand="0" w:noVBand="1"/>
      </w:tblPr>
      <w:tblGrid>
        <w:gridCol w:w="2880"/>
        <w:gridCol w:w="2880"/>
        <w:gridCol w:w="2880"/>
      </w:tblGrid>
      <w:tr w:rsidR="00A24E06" w:rsidRPr="00993E11" w14:paraId="03BADAC2" w14:textId="77777777">
        <w:tc>
          <w:tcPr>
            <w:tcW w:w="2880" w:type="dxa"/>
          </w:tcPr>
          <w:p w14:paraId="53C9657C" w14:textId="77777777" w:rsidR="00A24E06" w:rsidRPr="00993E11" w:rsidRDefault="00A24E06" w:rsidP="00993E11"/>
        </w:tc>
        <w:tc>
          <w:tcPr>
            <w:tcW w:w="2880" w:type="dxa"/>
          </w:tcPr>
          <w:p w14:paraId="70473AE5" w14:textId="77777777" w:rsidR="00A24E06" w:rsidRPr="00993E11" w:rsidRDefault="00C2347A" w:rsidP="00993E11">
            <w:r w:rsidRPr="00993E11">
              <w:t>airline</w:t>
            </w:r>
          </w:p>
        </w:tc>
        <w:tc>
          <w:tcPr>
            <w:tcW w:w="2880" w:type="dxa"/>
          </w:tcPr>
          <w:p w14:paraId="77AB5A79" w14:textId="77777777" w:rsidR="00A24E06" w:rsidRPr="00993E11" w:rsidRDefault="00C2347A" w:rsidP="00993E11">
            <w:r w:rsidRPr="00993E11">
              <w:t>route_count</w:t>
            </w:r>
          </w:p>
        </w:tc>
      </w:tr>
      <w:tr w:rsidR="00A24E06" w:rsidRPr="00993E11" w14:paraId="136E5BD9" w14:textId="77777777">
        <w:tc>
          <w:tcPr>
            <w:tcW w:w="2880" w:type="dxa"/>
          </w:tcPr>
          <w:p w14:paraId="3266EF43" w14:textId="77777777" w:rsidR="00A24E06" w:rsidRPr="00993E11" w:rsidRDefault="00C2347A" w:rsidP="00993E11">
            <w:r w:rsidRPr="00993E11">
              <w:t>199</w:t>
            </w:r>
          </w:p>
        </w:tc>
        <w:tc>
          <w:tcPr>
            <w:tcW w:w="2880" w:type="dxa"/>
          </w:tcPr>
          <w:p w14:paraId="31F5AC51" w14:textId="77777777" w:rsidR="00A24E06" w:rsidRPr="00993E11" w:rsidRDefault="00C2347A" w:rsidP="00993E11">
            <w:r w:rsidRPr="00993E11">
              <w:t>FR</w:t>
            </w:r>
          </w:p>
        </w:tc>
        <w:tc>
          <w:tcPr>
            <w:tcW w:w="2880" w:type="dxa"/>
          </w:tcPr>
          <w:p w14:paraId="38E06423" w14:textId="77777777" w:rsidR="00A24E06" w:rsidRPr="00993E11" w:rsidRDefault="00C2347A" w:rsidP="00993E11">
            <w:r w:rsidRPr="00993E11">
              <w:t>2484</w:t>
            </w:r>
          </w:p>
        </w:tc>
      </w:tr>
      <w:tr w:rsidR="00A24E06" w:rsidRPr="00993E11" w14:paraId="4DCC7557" w14:textId="77777777">
        <w:tc>
          <w:tcPr>
            <w:tcW w:w="2880" w:type="dxa"/>
          </w:tcPr>
          <w:p w14:paraId="0BC6521A" w14:textId="77777777" w:rsidR="00A24E06" w:rsidRPr="00993E11" w:rsidRDefault="00C2347A" w:rsidP="00993E11">
            <w:r w:rsidRPr="00993E11">
              <w:t>96</w:t>
            </w:r>
          </w:p>
        </w:tc>
        <w:tc>
          <w:tcPr>
            <w:tcW w:w="2880" w:type="dxa"/>
          </w:tcPr>
          <w:p w14:paraId="524860BF" w14:textId="77777777" w:rsidR="00A24E06" w:rsidRPr="00993E11" w:rsidRDefault="00C2347A" w:rsidP="00993E11">
            <w:r w:rsidRPr="00993E11">
              <w:t>AA</w:t>
            </w:r>
          </w:p>
        </w:tc>
        <w:tc>
          <w:tcPr>
            <w:tcW w:w="2880" w:type="dxa"/>
          </w:tcPr>
          <w:p w14:paraId="3DB46D28" w14:textId="77777777" w:rsidR="00A24E06" w:rsidRPr="00993E11" w:rsidRDefault="00C2347A" w:rsidP="00993E11">
            <w:r w:rsidRPr="00993E11">
              <w:t>2354</w:t>
            </w:r>
          </w:p>
        </w:tc>
      </w:tr>
      <w:tr w:rsidR="00A24E06" w:rsidRPr="00993E11" w14:paraId="0886ACD1" w14:textId="77777777">
        <w:tc>
          <w:tcPr>
            <w:tcW w:w="2880" w:type="dxa"/>
          </w:tcPr>
          <w:p w14:paraId="37BE7455" w14:textId="77777777" w:rsidR="00A24E06" w:rsidRPr="00993E11" w:rsidRDefault="00C2347A" w:rsidP="00993E11">
            <w:r w:rsidRPr="00993E11">
              <w:t>479</w:t>
            </w:r>
          </w:p>
        </w:tc>
        <w:tc>
          <w:tcPr>
            <w:tcW w:w="2880" w:type="dxa"/>
          </w:tcPr>
          <w:p w14:paraId="20819FAC" w14:textId="77777777" w:rsidR="00A24E06" w:rsidRPr="00993E11" w:rsidRDefault="00C2347A" w:rsidP="00993E11">
            <w:r w:rsidRPr="00993E11">
              <w:t>UA</w:t>
            </w:r>
          </w:p>
        </w:tc>
        <w:tc>
          <w:tcPr>
            <w:tcW w:w="2880" w:type="dxa"/>
          </w:tcPr>
          <w:p w14:paraId="27D74534" w14:textId="77777777" w:rsidR="00A24E06" w:rsidRPr="00993E11" w:rsidRDefault="00C2347A" w:rsidP="00993E11">
            <w:r w:rsidRPr="00993E11">
              <w:t>2180</w:t>
            </w:r>
          </w:p>
        </w:tc>
      </w:tr>
      <w:tr w:rsidR="00A24E06" w:rsidRPr="00993E11" w14:paraId="5188CC88" w14:textId="77777777">
        <w:tc>
          <w:tcPr>
            <w:tcW w:w="2880" w:type="dxa"/>
          </w:tcPr>
          <w:p w14:paraId="31A087FF" w14:textId="77777777" w:rsidR="00A24E06" w:rsidRPr="00993E11" w:rsidRDefault="00C2347A" w:rsidP="00993E11">
            <w:r w:rsidRPr="00993E11">
              <w:t>160</w:t>
            </w:r>
          </w:p>
        </w:tc>
        <w:tc>
          <w:tcPr>
            <w:tcW w:w="2880" w:type="dxa"/>
          </w:tcPr>
          <w:p w14:paraId="768E12B5" w14:textId="77777777" w:rsidR="00A24E06" w:rsidRPr="00993E11" w:rsidRDefault="00C2347A" w:rsidP="00993E11">
            <w:r w:rsidRPr="00993E11">
              <w:t>DL</w:t>
            </w:r>
          </w:p>
        </w:tc>
        <w:tc>
          <w:tcPr>
            <w:tcW w:w="2880" w:type="dxa"/>
          </w:tcPr>
          <w:p w14:paraId="43709820" w14:textId="77777777" w:rsidR="00A24E06" w:rsidRPr="00993E11" w:rsidRDefault="00C2347A" w:rsidP="00993E11">
            <w:r w:rsidRPr="00993E11">
              <w:t>1981</w:t>
            </w:r>
          </w:p>
        </w:tc>
      </w:tr>
      <w:tr w:rsidR="00A24E06" w:rsidRPr="00993E11" w14:paraId="7A8DDC74" w14:textId="77777777">
        <w:tc>
          <w:tcPr>
            <w:tcW w:w="2880" w:type="dxa"/>
          </w:tcPr>
          <w:p w14:paraId="081B4D22" w14:textId="77777777" w:rsidR="00A24E06" w:rsidRPr="00993E11" w:rsidRDefault="00C2347A" w:rsidP="00993E11">
            <w:r w:rsidRPr="00993E11">
              <w:lastRenderedPageBreak/>
              <w:t>490</w:t>
            </w:r>
          </w:p>
        </w:tc>
        <w:tc>
          <w:tcPr>
            <w:tcW w:w="2880" w:type="dxa"/>
          </w:tcPr>
          <w:p w14:paraId="1A6ACF05" w14:textId="77777777" w:rsidR="00A24E06" w:rsidRPr="00993E11" w:rsidRDefault="00C2347A" w:rsidP="00993E11">
            <w:r w:rsidRPr="00993E11">
              <w:t>US</w:t>
            </w:r>
          </w:p>
        </w:tc>
        <w:tc>
          <w:tcPr>
            <w:tcW w:w="2880" w:type="dxa"/>
          </w:tcPr>
          <w:p w14:paraId="0E94B91A" w14:textId="77777777" w:rsidR="00A24E06" w:rsidRPr="00993E11" w:rsidRDefault="00C2347A" w:rsidP="00993E11">
            <w:r w:rsidRPr="00993E11">
              <w:t>1960</w:t>
            </w:r>
          </w:p>
        </w:tc>
      </w:tr>
      <w:tr w:rsidR="00A24E06" w:rsidRPr="00993E11" w14:paraId="155695F5" w14:textId="77777777">
        <w:tc>
          <w:tcPr>
            <w:tcW w:w="2880" w:type="dxa"/>
          </w:tcPr>
          <w:p w14:paraId="2F4F4F51" w14:textId="77777777" w:rsidR="00A24E06" w:rsidRPr="00993E11" w:rsidRDefault="00C2347A" w:rsidP="00993E11">
            <w:r w:rsidRPr="00993E11">
              <w:t>150</w:t>
            </w:r>
          </w:p>
        </w:tc>
        <w:tc>
          <w:tcPr>
            <w:tcW w:w="2880" w:type="dxa"/>
          </w:tcPr>
          <w:p w14:paraId="10A2B5F6" w14:textId="77777777" w:rsidR="00A24E06" w:rsidRPr="00993E11" w:rsidRDefault="00C2347A" w:rsidP="00993E11">
            <w:r w:rsidRPr="00993E11">
              <w:t>CZ</w:t>
            </w:r>
          </w:p>
        </w:tc>
        <w:tc>
          <w:tcPr>
            <w:tcW w:w="2880" w:type="dxa"/>
          </w:tcPr>
          <w:p w14:paraId="4D2B688C" w14:textId="77777777" w:rsidR="00A24E06" w:rsidRPr="00993E11" w:rsidRDefault="00C2347A" w:rsidP="00993E11">
            <w:r w:rsidRPr="00993E11">
              <w:t>1454</w:t>
            </w:r>
          </w:p>
        </w:tc>
      </w:tr>
      <w:tr w:rsidR="00A24E06" w:rsidRPr="00993E11" w14:paraId="486A8AA0" w14:textId="77777777">
        <w:tc>
          <w:tcPr>
            <w:tcW w:w="2880" w:type="dxa"/>
          </w:tcPr>
          <w:p w14:paraId="35C39C57" w14:textId="77777777" w:rsidR="00A24E06" w:rsidRPr="00993E11" w:rsidRDefault="00C2347A" w:rsidP="00993E11">
            <w:r w:rsidRPr="00993E11">
              <w:t>332</w:t>
            </w:r>
          </w:p>
        </w:tc>
        <w:tc>
          <w:tcPr>
            <w:tcW w:w="2880" w:type="dxa"/>
          </w:tcPr>
          <w:p w14:paraId="2C518242" w14:textId="77777777" w:rsidR="00A24E06" w:rsidRPr="00993E11" w:rsidRDefault="00C2347A" w:rsidP="00993E11">
            <w:r w:rsidRPr="00993E11">
              <w:t>MU</w:t>
            </w:r>
          </w:p>
        </w:tc>
        <w:tc>
          <w:tcPr>
            <w:tcW w:w="2880" w:type="dxa"/>
          </w:tcPr>
          <w:p w14:paraId="4DFEF0D9" w14:textId="77777777" w:rsidR="00A24E06" w:rsidRPr="00993E11" w:rsidRDefault="00C2347A" w:rsidP="00993E11">
            <w:r w:rsidRPr="00993E11">
              <w:t>1263</w:t>
            </w:r>
          </w:p>
        </w:tc>
      </w:tr>
      <w:tr w:rsidR="00A24E06" w:rsidRPr="00993E11" w14:paraId="044C8F33" w14:textId="77777777">
        <w:tc>
          <w:tcPr>
            <w:tcW w:w="2880" w:type="dxa"/>
          </w:tcPr>
          <w:p w14:paraId="3A54F524" w14:textId="77777777" w:rsidR="00A24E06" w:rsidRPr="00993E11" w:rsidRDefault="00C2347A" w:rsidP="00993E11">
            <w:r w:rsidRPr="00993E11">
              <w:t>140</w:t>
            </w:r>
          </w:p>
        </w:tc>
        <w:tc>
          <w:tcPr>
            <w:tcW w:w="2880" w:type="dxa"/>
          </w:tcPr>
          <w:p w14:paraId="684D37D3" w14:textId="77777777" w:rsidR="00A24E06" w:rsidRPr="00993E11" w:rsidRDefault="00C2347A" w:rsidP="00993E11">
            <w:r w:rsidRPr="00993E11">
              <w:t>CA</w:t>
            </w:r>
          </w:p>
        </w:tc>
        <w:tc>
          <w:tcPr>
            <w:tcW w:w="2880" w:type="dxa"/>
          </w:tcPr>
          <w:p w14:paraId="75637A02" w14:textId="77777777" w:rsidR="00A24E06" w:rsidRPr="00993E11" w:rsidRDefault="00C2347A" w:rsidP="00993E11">
            <w:r w:rsidRPr="00993E11">
              <w:t>1260</w:t>
            </w:r>
          </w:p>
        </w:tc>
      </w:tr>
      <w:tr w:rsidR="00A24E06" w:rsidRPr="00993E11" w14:paraId="2EEF75B8" w14:textId="77777777">
        <w:tc>
          <w:tcPr>
            <w:tcW w:w="2880" w:type="dxa"/>
          </w:tcPr>
          <w:p w14:paraId="081E3D5F" w14:textId="77777777" w:rsidR="00A24E06" w:rsidRPr="00993E11" w:rsidRDefault="00C2347A" w:rsidP="00993E11">
            <w:r w:rsidRPr="00993E11">
              <w:t>522</w:t>
            </w:r>
          </w:p>
        </w:tc>
        <w:tc>
          <w:tcPr>
            <w:tcW w:w="2880" w:type="dxa"/>
          </w:tcPr>
          <w:p w14:paraId="0B250E93" w14:textId="77777777" w:rsidR="00A24E06" w:rsidRPr="00993E11" w:rsidRDefault="00C2347A" w:rsidP="00993E11">
            <w:r w:rsidRPr="00993E11">
              <w:t>WN</w:t>
            </w:r>
          </w:p>
        </w:tc>
        <w:tc>
          <w:tcPr>
            <w:tcW w:w="2880" w:type="dxa"/>
          </w:tcPr>
          <w:p w14:paraId="27ACE58F" w14:textId="77777777" w:rsidR="00A24E06" w:rsidRPr="00993E11" w:rsidRDefault="00C2347A" w:rsidP="00993E11">
            <w:r w:rsidRPr="00993E11">
              <w:t>1146</w:t>
            </w:r>
          </w:p>
        </w:tc>
      </w:tr>
      <w:tr w:rsidR="00A24E06" w:rsidRPr="00993E11" w14:paraId="29ECB37C" w14:textId="77777777">
        <w:tc>
          <w:tcPr>
            <w:tcW w:w="2880" w:type="dxa"/>
          </w:tcPr>
          <w:p w14:paraId="3383D45C" w14:textId="77777777" w:rsidR="00A24E06" w:rsidRPr="00993E11" w:rsidRDefault="00C2347A" w:rsidP="00993E11">
            <w:r w:rsidRPr="00993E11">
              <w:t>476</w:t>
            </w:r>
          </w:p>
        </w:tc>
        <w:tc>
          <w:tcPr>
            <w:tcW w:w="2880" w:type="dxa"/>
          </w:tcPr>
          <w:p w14:paraId="63768FF5" w14:textId="77777777" w:rsidR="00A24E06" w:rsidRPr="00993E11" w:rsidRDefault="00C2347A" w:rsidP="00993E11">
            <w:r w:rsidRPr="00993E11">
              <w:t>U2</w:t>
            </w:r>
          </w:p>
        </w:tc>
        <w:tc>
          <w:tcPr>
            <w:tcW w:w="2880" w:type="dxa"/>
          </w:tcPr>
          <w:p w14:paraId="567D8F3B" w14:textId="77777777" w:rsidR="00A24E06" w:rsidRPr="00993E11" w:rsidRDefault="00C2347A" w:rsidP="00993E11">
            <w:r w:rsidRPr="00993E11">
              <w:t>1130</w:t>
            </w:r>
          </w:p>
        </w:tc>
      </w:tr>
    </w:tbl>
    <w:p w14:paraId="78AE68D8" w14:textId="77777777" w:rsidR="00A24E06" w:rsidRPr="00993E11" w:rsidRDefault="00C2347A" w:rsidP="00993E11">
      <w:r w:rsidRPr="00993E11">
        <w:t>Top Ten Busiest Airports by Connections</w:t>
      </w:r>
    </w:p>
    <w:tbl>
      <w:tblPr>
        <w:tblStyle w:val="TableGrid"/>
        <w:tblW w:w="0" w:type="auto"/>
        <w:tblLook w:val="04A0" w:firstRow="1" w:lastRow="0" w:firstColumn="1" w:lastColumn="0" w:noHBand="0" w:noVBand="1"/>
      </w:tblPr>
      <w:tblGrid>
        <w:gridCol w:w="1728"/>
        <w:gridCol w:w="1728"/>
        <w:gridCol w:w="1728"/>
        <w:gridCol w:w="1728"/>
        <w:gridCol w:w="1728"/>
      </w:tblGrid>
      <w:tr w:rsidR="00A24E06" w:rsidRPr="00993E11" w14:paraId="2F79608A" w14:textId="77777777">
        <w:tc>
          <w:tcPr>
            <w:tcW w:w="1728" w:type="dxa"/>
          </w:tcPr>
          <w:p w14:paraId="55F92DA3" w14:textId="77777777" w:rsidR="00A24E06" w:rsidRPr="00993E11" w:rsidRDefault="00A24E06" w:rsidP="00993E11"/>
        </w:tc>
        <w:tc>
          <w:tcPr>
            <w:tcW w:w="1728" w:type="dxa"/>
          </w:tcPr>
          <w:p w14:paraId="5358BA21" w14:textId="77777777" w:rsidR="00A24E06" w:rsidRPr="00993E11" w:rsidRDefault="00C2347A" w:rsidP="00993E11">
            <w:r w:rsidRPr="00993E11">
              <w:t>IATA Code</w:t>
            </w:r>
          </w:p>
        </w:tc>
        <w:tc>
          <w:tcPr>
            <w:tcW w:w="1728" w:type="dxa"/>
          </w:tcPr>
          <w:p w14:paraId="0DE95DC1" w14:textId="77777777" w:rsidR="00A24E06" w:rsidRPr="00993E11" w:rsidRDefault="00C2347A" w:rsidP="00993E11">
            <w:r w:rsidRPr="00993E11">
              <w:t>Airport Name</w:t>
            </w:r>
          </w:p>
        </w:tc>
        <w:tc>
          <w:tcPr>
            <w:tcW w:w="1728" w:type="dxa"/>
          </w:tcPr>
          <w:p w14:paraId="4CBE7FD1" w14:textId="77777777" w:rsidR="00A24E06" w:rsidRPr="00993E11" w:rsidRDefault="00C2347A" w:rsidP="00993E11">
            <w:r w:rsidRPr="00993E11">
              <w:t>Country</w:t>
            </w:r>
          </w:p>
        </w:tc>
        <w:tc>
          <w:tcPr>
            <w:tcW w:w="1728" w:type="dxa"/>
          </w:tcPr>
          <w:p w14:paraId="433A5270" w14:textId="77777777" w:rsidR="00A24E06" w:rsidRPr="00993E11" w:rsidRDefault="00C2347A" w:rsidP="00993E11">
            <w:r w:rsidRPr="00993E11">
              <w:t>Connections</w:t>
            </w:r>
          </w:p>
        </w:tc>
      </w:tr>
      <w:tr w:rsidR="00A24E06" w:rsidRPr="00993E11" w14:paraId="000738B8" w14:textId="77777777">
        <w:tc>
          <w:tcPr>
            <w:tcW w:w="1728" w:type="dxa"/>
          </w:tcPr>
          <w:p w14:paraId="5E795D68" w14:textId="77777777" w:rsidR="00A24E06" w:rsidRPr="00993E11" w:rsidRDefault="00C2347A" w:rsidP="00993E11">
            <w:r w:rsidRPr="00993E11">
              <w:t>165</w:t>
            </w:r>
          </w:p>
        </w:tc>
        <w:tc>
          <w:tcPr>
            <w:tcW w:w="1728" w:type="dxa"/>
          </w:tcPr>
          <w:p w14:paraId="71013F5C" w14:textId="77777777" w:rsidR="00A24E06" w:rsidRPr="00993E11" w:rsidRDefault="00C2347A" w:rsidP="00993E11">
            <w:r w:rsidRPr="00993E11">
              <w:t>ATL</w:t>
            </w:r>
          </w:p>
        </w:tc>
        <w:tc>
          <w:tcPr>
            <w:tcW w:w="1728" w:type="dxa"/>
          </w:tcPr>
          <w:p w14:paraId="57E8B1CB" w14:textId="77777777" w:rsidR="00A24E06" w:rsidRPr="00993E11" w:rsidRDefault="00C2347A" w:rsidP="00993E11">
            <w:r w:rsidRPr="00993E11">
              <w:t>Hartsfield Jackson Atlanta International Airport</w:t>
            </w:r>
          </w:p>
        </w:tc>
        <w:tc>
          <w:tcPr>
            <w:tcW w:w="1728" w:type="dxa"/>
          </w:tcPr>
          <w:p w14:paraId="14F99EE0" w14:textId="77777777" w:rsidR="00A24E06" w:rsidRPr="00993E11" w:rsidRDefault="00C2347A" w:rsidP="00993E11">
            <w:r w:rsidRPr="00993E11">
              <w:t>United States</w:t>
            </w:r>
          </w:p>
        </w:tc>
        <w:tc>
          <w:tcPr>
            <w:tcW w:w="1728" w:type="dxa"/>
          </w:tcPr>
          <w:p w14:paraId="4750C0F4" w14:textId="77777777" w:rsidR="00A24E06" w:rsidRPr="00993E11" w:rsidRDefault="00C2347A" w:rsidP="00993E11">
            <w:r w:rsidRPr="00993E11">
              <w:t>1826</w:t>
            </w:r>
          </w:p>
        </w:tc>
      </w:tr>
      <w:tr w:rsidR="00A24E06" w:rsidRPr="00993E11" w14:paraId="4698C082" w14:textId="77777777">
        <w:tc>
          <w:tcPr>
            <w:tcW w:w="1728" w:type="dxa"/>
          </w:tcPr>
          <w:p w14:paraId="3017A9C9" w14:textId="77777777" w:rsidR="00A24E06" w:rsidRPr="00993E11" w:rsidRDefault="00C2347A" w:rsidP="00993E11">
            <w:r w:rsidRPr="00993E11">
              <w:t>2128</w:t>
            </w:r>
          </w:p>
        </w:tc>
        <w:tc>
          <w:tcPr>
            <w:tcW w:w="1728" w:type="dxa"/>
          </w:tcPr>
          <w:p w14:paraId="16D94DAE" w14:textId="77777777" w:rsidR="00A24E06" w:rsidRPr="00993E11" w:rsidRDefault="00C2347A" w:rsidP="00993E11">
            <w:r w:rsidRPr="00993E11">
              <w:t>ORD</w:t>
            </w:r>
          </w:p>
        </w:tc>
        <w:tc>
          <w:tcPr>
            <w:tcW w:w="1728" w:type="dxa"/>
          </w:tcPr>
          <w:p w14:paraId="2985BC2B" w14:textId="77777777" w:rsidR="00A24E06" w:rsidRPr="00993E11" w:rsidRDefault="00C2347A" w:rsidP="00993E11">
            <w:r w:rsidRPr="00993E11">
              <w:t>Chicago O'Hare International Airport</w:t>
            </w:r>
          </w:p>
        </w:tc>
        <w:tc>
          <w:tcPr>
            <w:tcW w:w="1728" w:type="dxa"/>
          </w:tcPr>
          <w:p w14:paraId="0A907AB1" w14:textId="77777777" w:rsidR="00A24E06" w:rsidRPr="00993E11" w:rsidRDefault="00C2347A" w:rsidP="00993E11">
            <w:r w:rsidRPr="00993E11">
              <w:t>United States</w:t>
            </w:r>
          </w:p>
        </w:tc>
        <w:tc>
          <w:tcPr>
            <w:tcW w:w="1728" w:type="dxa"/>
          </w:tcPr>
          <w:p w14:paraId="63BF8D33" w14:textId="77777777" w:rsidR="00A24E06" w:rsidRPr="00993E11" w:rsidRDefault="00C2347A" w:rsidP="00993E11">
            <w:r w:rsidRPr="00993E11">
              <w:t>1108</w:t>
            </w:r>
          </w:p>
        </w:tc>
      </w:tr>
      <w:tr w:rsidR="00A24E06" w:rsidRPr="00993E11" w14:paraId="7CBF3378" w14:textId="77777777">
        <w:tc>
          <w:tcPr>
            <w:tcW w:w="1728" w:type="dxa"/>
          </w:tcPr>
          <w:p w14:paraId="6D1E130A" w14:textId="77777777" w:rsidR="00A24E06" w:rsidRPr="00993E11" w:rsidRDefault="00C2347A" w:rsidP="00993E11">
            <w:r w:rsidRPr="00993E11">
              <w:t>2200</w:t>
            </w:r>
          </w:p>
        </w:tc>
        <w:tc>
          <w:tcPr>
            <w:tcW w:w="1728" w:type="dxa"/>
          </w:tcPr>
          <w:p w14:paraId="35CD6257" w14:textId="77777777" w:rsidR="00A24E06" w:rsidRPr="00993E11" w:rsidRDefault="00C2347A" w:rsidP="00993E11">
            <w:r w:rsidRPr="00993E11">
              <w:t>PEK</w:t>
            </w:r>
          </w:p>
        </w:tc>
        <w:tc>
          <w:tcPr>
            <w:tcW w:w="1728" w:type="dxa"/>
          </w:tcPr>
          <w:p w14:paraId="23427940" w14:textId="77777777" w:rsidR="00A24E06" w:rsidRPr="00993E11" w:rsidRDefault="00C2347A" w:rsidP="00993E11">
            <w:r w:rsidRPr="00993E11">
              <w:t>Beijing Capital International Airport</w:t>
            </w:r>
          </w:p>
        </w:tc>
        <w:tc>
          <w:tcPr>
            <w:tcW w:w="1728" w:type="dxa"/>
          </w:tcPr>
          <w:p w14:paraId="48325754" w14:textId="77777777" w:rsidR="00A24E06" w:rsidRPr="00993E11" w:rsidRDefault="00C2347A" w:rsidP="00993E11">
            <w:r w:rsidRPr="00993E11">
              <w:t>China</w:t>
            </w:r>
          </w:p>
        </w:tc>
        <w:tc>
          <w:tcPr>
            <w:tcW w:w="1728" w:type="dxa"/>
          </w:tcPr>
          <w:p w14:paraId="4E4D0B81" w14:textId="77777777" w:rsidR="00A24E06" w:rsidRPr="00993E11" w:rsidRDefault="00C2347A" w:rsidP="00993E11">
            <w:r w:rsidRPr="00993E11">
              <w:t>1069</w:t>
            </w:r>
          </w:p>
        </w:tc>
      </w:tr>
      <w:tr w:rsidR="00A24E06" w:rsidRPr="00993E11" w14:paraId="6A036215" w14:textId="77777777">
        <w:tc>
          <w:tcPr>
            <w:tcW w:w="1728" w:type="dxa"/>
          </w:tcPr>
          <w:p w14:paraId="4E267A1B" w14:textId="77777777" w:rsidR="00A24E06" w:rsidRPr="00993E11" w:rsidRDefault="00C2347A" w:rsidP="00993E11">
            <w:r w:rsidRPr="00993E11">
              <w:t>1626</w:t>
            </w:r>
          </w:p>
        </w:tc>
        <w:tc>
          <w:tcPr>
            <w:tcW w:w="1728" w:type="dxa"/>
          </w:tcPr>
          <w:p w14:paraId="35272CDC" w14:textId="77777777" w:rsidR="00A24E06" w:rsidRPr="00993E11" w:rsidRDefault="00C2347A" w:rsidP="00993E11">
            <w:r w:rsidRPr="00993E11">
              <w:t>LHR</w:t>
            </w:r>
          </w:p>
        </w:tc>
        <w:tc>
          <w:tcPr>
            <w:tcW w:w="1728" w:type="dxa"/>
          </w:tcPr>
          <w:p w14:paraId="3AF0BF9A" w14:textId="77777777" w:rsidR="00A24E06" w:rsidRPr="00993E11" w:rsidRDefault="00C2347A" w:rsidP="00993E11">
            <w:r w:rsidRPr="00993E11">
              <w:t>London Heathrow Airport</w:t>
            </w:r>
          </w:p>
        </w:tc>
        <w:tc>
          <w:tcPr>
            <w:tcW w:w="1728" w:type="dxa"/>
          </w:tcPr>
          <w:p w14:paraId="40F33BF4" w14:textId="77777777" w:rsidR="00A24E06" w:rsidRPr="00993E11" w:rsidRDefault="00C2347A" w:rsidP="00993E11">
            <w:r w:rsidRPr="00993E11">
              <w:t>United Kingdom</w:t>
            </w:r>
          </w:p>
        </w:tc>
        <w:tc>
          <w:tcPr>
            <w:tcW w:w="1728" w:type="dxa"/>
          </w:tcPr>
          <w:p w14:paraId="4E4FE4A5" w14:textId="77777777" w:rsidR="00A24E06" w:rsidRPr="00993E11" w:rsidRDefault="00C2347A" w:rsidP="00993E11">
            <w:r w:rsidRPr="00993E11">
              <w:t>1051</w:t>
            </w:r>
          </w:p>
        </w:tc>
      </w:tr>
      <w:tr w:rsidR="00A24E06" w:rsidRPr="00993E11" w14:paraId="0B39AA8B" w14:textId="77777777">
        <w:tc>
          <w:tcPr>
            <w:tcW w:w="1728" w:type="dxa"/>
          </w:tcPr>
          <w:p w14:paraId="1ED6BF29" w14:textId="77777777" w:rsidR="00A24E06" w:rsidRPr="00993E11" w:rsidRDefault="00C2347A" w:rsidP="00993E11">
            <w:r w:rsidRPr="00993E11">
              <w:t>463</w:t>
            </w:r>
          </w:p>
        </w:tc>
        <w:tc>
          <w:tcPr>
            <w:tcW w:w="1728" w:type="dxa"/>
          </w:tcPr>
          <w:p w14:paraId="2F704137" w14:textId="77777777" w:rsidR="00A24E06" w:rsidRPr="00993E11" w:rsidRDefault="00C2347A" w:rsidP="00993E11">
            <w:r w:rsidRPr="00993E11">
              <w:t>CDG</w:t>
            </w:r>
          </w:p>
        </w:tc>
        <w:tc>
          <w:tcPr>
            <w:tcW w:w="1728" w:type="dxa"/>
          </w:tcPr>
          <w:p w14:paraId="0082B31A" w14:textId="77777777" w:rsidR="00A24E06" w:rsidRPr="00993E11" w:rsidRDefault="00C2347A" w:rsidP="00993E11">
            <w:r w:rsidRPr="00993E11">
              <w:t>Charles de Gaulle International Airport</w:t>
            </w:r>
          </w:p>
        </w:tc>
        <w:tc>
          <w:tcPr>
            <w:tcW w:w="1728" w:type="dxa"/>
          </w:tcPr>
          <w:p w14:paraId="311D90F0" w14:textId="77777777" w:rsidR="00A24E06" w:rsidRPr="00993E11" w:rsidRDefault="00C2347A" w:rsidP="00993E11">
            <w:r w:rsidRPr="00993E11">
              <w:t>France</w:t>
            </w:r>
          </w:p>
        </w:tc>
        <w:tc>
          <w:tcPr>
            <w:tcW w:w="1728" w:type="dxa"/>
          </w:tcPr>
          <w:p w14:paraId="564E0C46" w14:textId="77777777" w:rsidR="00A24E06" w:rsidRPr="00993E11" w:rsidRDefault="00C2347A" w:rsidP="00993E11">
            <w:r w:rsidRPr="00993E11">
              <w:t>1041</w:t>
            </w:r>
          </w:p>
        </w:tc>
      </w:tr>
      <w:tr w:rsidR="00A24E06" w:rsidRPr="00993E11" w14:paraId="66384971" w14:textId="77777777">
        <w:tc>
          <w:tcPr>
            <w:tcW w:w="1728" w:type="dxa"/>
          </w:tcPr>
          <w:p w14:paraId="3E504ED8" w14:textId="77777777" w:rsidR="00A24E06" w:rsidRPr="00993E11" w:rsidRDefault="00C2347A" w:rsidP="00993E11">
            <w:r w:rsidRPr="00993E11">
              <w:t>890</w:t>
            </w:r>
          </w:p>
        </w:tc>
        <w:tc>
          <w:tcPr>
            <w:tcW w:w="1728" w:type="dxa"/>
          </w:tcPr>
          <w:p w14:paraId="29ED7EB9" w14:textId="77777777" w:rsidR="00A24E06" w:rsidRPr="00993E11" w:rsidRDefault="00C2347A" w:rsidP="00993E11">
            <w:r w:rsidRPr="00993E11">
              <w:t>FRA</w:t>
            </w:r>
          </w:p>
        </w:tc>
        <w:tc>
          <w:tcPr>
            <w:tcW w:w="1728" w:type="dxa"/>
          </w:tcPr>
          <w:p w14:paraId="17235946" w14:textId="77777777" w:rsidR="00A24E06" w:rsidRPr="00993E11" w:rsidRDefault="00C2347A" w:rsidP="00993E11">
            <w:r w:rsidRPr="00993E11">
              <w:t xml:space="preserve">Frankfurt </w:t>
            </w:r>
            <w:proofErr w:type="gramStart"/>
            <w:r w:rsidRPr="00993E11">
              <w:t>am</w:t>
            </w:r>
            <w:proofErr w:type="gramEnd"/>
            <w:r w:rsidRPr="00993E11">
              <w:t xml:space="preserve"> Main Airport</w:t>
            </w:r>
          </w:p>
        </w:tc>
        <w:tc>
          <w:tcPr>
            <w:tcW w:w="1728" w:type="dxa"/>
          </w:tcPr>
          <w:p w14:paraId="422492A5" w14:textId="77777777" w:rsidR="00A24E06" w:rsidRPr="00993E11" w:rsidRDefault="00C2347A" w:rsidP="00993E11">
            <w:r w:rsidRPr="00993E11">
              <w:t>Germany</w:t>
            </w:r>
          </w:p>
        </w:tc>
        <w:tc>
          <w:tcPr>
            <w:tcW w:w="1728" w:type="dxa"/>
          </w:tcPr>
          <w:p w14:paraId="101A90F9" w14:textId="77777777" w:rsidR="00A24E06" w:rsidRPr="00993E11" w:rsidRDefault="00C2347A" w:rsidP="00993E11">
            <w:r w:rsidRPr="00993E11">
              <w:t>990</w:t>
            </w:r>
          </w:p>
        </w:tc>
      </w:tr>
      <w:tr w:rsidR="00A24E06" w:rsidRPr="00993E11" w14:paraId="2B5A34E9" w14:textId="77777777">
        <w:tc>
          <w:tcPr>
            <w:tcW w:w="1728" w:type="dxa"/>
          </w:tcPr>
          <w:p w14:paraId="18665B9B" w14:textId="77777777" w:rsidR="00A24E06" w:rsidRPr="00993E11" w:rsidRDefault="00C2347A" w:rsidP="00993E11">
            <w:r w:rsidRPr="00993E11">
              <w:t>1573</w:t>
            </w:r>
          </w:p>
        </w:tc>
        <w:tc>
          <w:tcPr>
            <w:tcW w:w="1728" w:type="dxa"/>
          </w:tcPr>
          <w:p w14:paraId="29D4FDD6" w14:textId="77777777" w:rsidR="00A24E06" w:rsidRPr="00993E11" w:rsidRDefault="00C2347A" w:rsidP="00993E11">
            <w:r w:rsidRPr="00993E11">
              <w:t>LAX</w:t>
            </w:r>
          </w:p>
        </w:tc>
        <w:tc>
          <w:tcPr>
            <w:tcW w:w="1728" w:type="dxa"/>
          </w:tcPr>
          <w:p w14:paraId="6B1ABAE1" w14:textId="77777777" w:rsidR="00A24E06" w:rsidRPr="00993E11" w:rsidRDefault="00C2347A" w:rsidP="00993E11">
            <w:r w:rsidRPr="00993E11">
              <w:t>Los Angeles International Airport</w:t>
            </w:r>
          </w:p>
        </w:tc>
        <w:tc>
          <w:tcPr>
            <w:tcW w:w="1728" w:type="dxa"/>
          </w:tcPr>
          <w:p w14:paraId="7B803628" w14:textId="77777777" w:rsidR="00A24E06" w:rsidRPr="00993E11" w:rsidRDefault="00C2347A" w:rsidP="00993E11">
            <w:r w:rsidRPr="00993E11">
              <w:t>United States</w:t>
            </w:r>
          </w:p>
        </w:tc>
        <w:tc>
          <w:tcPr>
            <w:tcW w:w="1728" w:type="dxa"/>
          </w:tcPr>
          <w:p w14:paraId="00AA9672" w14:textId="77777777" w:rsidR="00A24E06" w:rsidRPr="00993E11" w:rsidRDefault="00C2347A" w:rsidP="00993E11">
            <w:r w:rsidRPr="00993E11">
              <w:t>990</w:t>
            </w:r>
          </w:p>
        </w:tc>
      </w:tr>
      <w:tr w:rsidR="00A24E06" w:rsidRPr="00993E11" w14:paraId="1D545AD6" w14:textId="77777777">
        <w:tc>
          <w:tcPr>
            <w:tcW w:w="1728" w:type="dxa"/>
          </w:tcPr>
          <w:p w14:paraId="3EAC898A" w14:textId="77777777" w:rsidR="00A24E06" w:rsidRPr="00993E11" w:rsidRDefault="00C2347A" w:rsidP="00993E11">
            <w:r w:rsidRPr="00993E11">
              <w:t>667</w:t>
            </w:r>
          </w:p>
        </w:tc>
        <w:tc>
          <w:tcPr>
            <w:tcW w:w="1728" w:type="dxa"/>
          </w:tcPr>
          <w:p w14:paraId="7C254FA1" w14:textId="77777777" w:rsidR="00A24E06" w:rsidRPr="00993E11" w:rsidRDefault="00C2347A" w:rsidP="00993E11">
            <w:r w:rsidRPr="00993E11">
              <w:t>DFW</w:t>
            </w:r>
          </w:p>
        </w:tc>
        <w:tc>
          <w:tcPr>
            <w:tcW w:w="1728" w:type="dxa"/>
          </w:tcPr>
          <w:p w14:paraId="3E6CC993" w14:textId="77777777" w:rsidR="00A24E06" w:rsidRPr="00993E11" w:rsidRDefault="00C2347A" w:rsidP="00993E11">
            <w:r w:rsidRPr="00993E11">
              <w:t>Dallas Fort Worth International Airport</w:t>
            </w:r>
          </w:p>
        </w:tc>
        <w:tc>
          <w:tcPr>
            <w:tcW w:w="1728" w:type="dxa"/>
          </w:tcPr>
          <w:p w14:paraId="6E7DF06E" w14:textId="77777777" w:rsidR="00A24E06" w:rsidRPr="00993E11" w:rsidRDefault="00C2347A" w:rsidP="00993E11">
            <w:r w:rsidRPr="00993E11">
              <w:t>United States</w:t>
            </w:r>
          </w:p>
        </w:tc>
        <w:tc>
          <w:tcPr>
            <w:tcW w:w="1728" w:type="dxa"/>
          </w:tcPr>
          <w:p w14:paraId="707D989B" w14:textId="77777777" w:rsidR="00A24E06" w:rsidRPr="00993E11" w:rsidRDefault="00C2347A" w:rsidP="00993E11">
            <w:r w:rsidRPr="00993E11">
              <w:t>936</w:t>
            </w:r>
          </w:p>
        </w:tc>
      </w:tr>
      <w:tr w:rsidR="00A24E06" w:rsidRPr="00993E11" w14:paraId="62F4B922" w14:textId="77777777">
        <w:tc>
          <w:tcPr>
            <w:tcW w:w="1728" w:type="dxa"/>
          </w:tcPr>
          <w:p w14:paraId="482D8634" w14:textId="77777777" w:rsidR="00A24E06" w:rsidRPr="00993E11" w:rsidRDefault="00C2347A" w:rsidP="00993E11">
            <w:r w:rsidRPr="00993E11">
              <w:t>1293</w:t>
            </w:r>
          </w:p>
        </w:tc>
        <w:tc>
          <w:tcPr>
            <w:tcW w:w="1728" w:type="dxa"/>
          </w:tcPr>
          <w:p w14:paraId="15825727" w14:textId="77777777" w:rsidR="00A24E06" w:rsidRPr="00993E11" w:rsidRDefault="00C2347A" w:rsidP="00993E11">
            <w:r w:rsidRPr="00993E11">
              <w:t>JFK</w:t>
            </w:r>
          </w:p>
        </w:tc>
        <w:tc>
          <w:tcPr>
            <w:tcW w:w="1728" w:type="dxa"/>
          </w:tcPr>
          <w:p w14:paraId="445639FA" w14:textId="77777777" w:rsidR="00A24E06" w:rsidRPr="00993E11" w:rsidRDefault="00C2347A" w:rsidP="00993E11">
            <w:r w:rsidRPr="00993E11">
              <w:t>John F Kennedy International Airport</w:t>
            </w:r>
          </w:p>
        </w:tc>
        <w:tc>
          <w:tcPr>
            <w:tcW w:w="1728" w:type="dxa"/>
          </w:tcPr>
          <w:p w14:paraId="3AFAF83F" w14:textId="77777777" w:rsidR="00A24E06" w:rsidRPr="00993E11" w:rsidRDefault="00C2347A" w:rsidP="00993E11">
            <w:r w:rsidRPr="00993E11">
              <w:t>United States</w:t>
            </w:r>
          </w:p>
        </w:tc>
        <w:tc>
          <w:tcPr>
            <w:tcW w:w="1728" w:type="dxa"/>
          </w:tcPr>
          <w:p w14:paraId="49126D37" w14:textId="77777777" w:rsidR="00A24E06" w:rsidRPr="00993E11" w:rsidRDefault="00C2347A" w:rsidP="00993E11">
            <w:r w:rsidRPr="00993E11">
              <w:t>911</w:t>
            </w:r>
          </w:p>
        </w:tc>
      </w:tr>
      <w:tr w:rsidR="00A24E06" w:rsidRPr="00993E11" w14:paraId="3881FDB7" w14:textId="77777777">
        <w:tc>
          <w:tcPr>
            <w:tcW w:w="1728" w:type="dxa"/>
          </w:tcPr>
          <w:p w14:paraId="616F4B9B" w14:textId="77777777" w:rsidR="00A24E06" w:rsidRPr="00993E11" w:rsidRDefault="00C2347A" w:rsidP="00993E11">
            <w:r w:rsidRPr="00993E11">
              <w:t>110</w:t>
            </w:r>
          </w:p>
        </w:tc>
        <w:tc>
          <w:tcPr>
            <w:tcW w:w="1728" w:type="dxa"/>
          </w:tcPr>
          <w:p w14:paraId="05B455A0" w14:textId="77777777" w:rsidR="00A24E06" w:rsidRPr="00993E11" w:rsidRDefault="00C2347A" w:rsidP="00993E11">
            <w:r w:rsidRPr="00993E11">
              <w:t>AMS</w:t>
            </w:r>
          </w:p>
        </w:tc>
        <w:tc>
          <w:tcPr>
            <w:tcW w:w="1728" w:type="dxa"/>
          </w:tcPr>
          <w:p w14:paraId="72458635" w14:textId="77777777" w:rsidR="00A24E06" w:rsidRPr="00993E11" w:rsidRDefault="00C2347A" w:rsidP="00993E11">
            <w:r w:rsidRPr="00993E11">
              <w:t>Amsterdam Airport Schiphol</w:t>
            </w:r>
          </w:p>
        </w:tc>
        <w:tc>
          <w:tcPr>
            <w:tcW w:w="1728" w:type="dxa"/>
          </w:tcPr>
          <w:p w14:paraId="703A8A19" w14:textId="77777777" w:rsidR="00A24E06" w:rsidRPr="00993E11" w:rsidRDefault="00C2347A" w:rsidP="00993E11">
            <w:r w:rsidRPr="00993E11">
              <w:t>Netherlands</w:t>
            </w:r>
          </w:p>
        </w:tc>
        <w:tc>
          <w:tcPr>
            <w:tcW w:w="1728" w:type="dxa"/>
          </w:tcPr>
          <w:p w14:paraId="10D0E230" w14:textId="77777777" w:rsidR="00A24E06" w:rsidRPr="00993E11" w:rsidRDefault="00C2347A" w:rsidP="00993E11">
            <w:r w:rsidRPr="00993E11">
              <w:t>903</w:t>
            </w:r>
          </w:p>
        </w:tc>
      </w:tr>
    </w:tbl>
    <w:p w14:paraId="6DEF2ABF" w14:textId="77777777" w:rsidR="00A24E06" w:rsidRPr="00993E11" w:rsidRDefault="00C2347A" w:rsidP="00993E11">
      <w:r w:rsidRPr="00993E11">
        <w:t>Top 10 Countries by Airport Count</w:t>
      </w:r>
    </w:p>
    <w:tbl>
      <w:tblPr>
        <w:tblStyle w:val="TableGrid"/>
        <w:tblW w:w="0" w:type="auto"/>
        <w:tblLook w:val="04A0" w:firstRow="1" w:lastRow="0" w:firstColumn="1" w:lastColumn="0" w:noHBand="0" w:noVBand="1"/>
      </w:tblPr>
      <w:tblGrid>
        <w:gridCol w:w="2880"/>
        <w:gridCol w:w="2880"/>
        <w:gridCol w:w="2880"/>
      </w:tblGrid>
      <w:tr w:rsidR="00A24E06" w:rsidRPr="00993E11" w14:paraId="39D70707" w14:textId="77777777">
        <w:tc>
          <w:tcPr>
            <w:tcW w:w="2880" w:type="dxa"/>
          </w:tcPr>
          <w:p w14:paraId="0B47D65A" w14:textId="77777777" w:rsidR="00A24E06" w:rsidRPr="00993E11" w:rsidRDefault="00A24E06" w:rsidP="00993E11"/>
        </w:tc>
        <w:tc>
          <w:tcPr>
            <w:tcW w:w="2880" w:type="dxa"/>
          </w:tcPr>
          <w:p w14:paraId="5DF70300" w14:textId="77777777" w:rsidR="00A24E06" w:rsidRPr="00993E11" w:rsidRDefault="00C2347A" w:rsidP="00993E11">
            <w:r w:rsidRPr="00993E11">
              <w:t>Country</w:t>
            </w:r>
          </w:p>
        </w:tc>
        <w:tc>
          <w:tcPr>
            <w:tcW w:w="2880" w:type="dxa"/>
          </w:tcPr>
          <w:p w14:paraId="683AFBB4" w14:textId="77777777" w:rsidR="00A24E06" w:rsidRPr="00993E11" w:rsidRDefault="00C2347A" w:rsidP="00993E11">
            <w:r w:rsidRPr="00993E11">
              <w:t>Number of Airports</w:t>
            </w:r>
          </w:p>
        </w:tc>
      </w:tr>
      <w:tr w:rsidR="00A24E06" w:rsidRPr="00993E11" w14:paraId="6FD8B57B" w14:textId="77777777">
        <w:tc>
          <w:tcPr>
            <w:tcW w:w="2880" w:type="dxa"/>
          </w:tcPr>
          <w:p w14:paraId="09355AD5" w14:textId="77777777" w:rsidR="00A24E06" w:rsidRPr="00993E11" w:rsidRDefault="00C2347A" w:rsidP="00993E11">
            <w:r w:rsidRPr="00993E11">
              <w:t>0</w:t>
            </w:r>
          </w:p>
        </w:tc>
        <w:tc>
          <w:tcPr>
            <w:tcW w:w="2880" w:type="dxa"/>
          </w:tcPr>
          <w:p w14:paraId="5EEA5533" w14:textId="77777777" w:rsidR="00A24E06" w:rsidRPr="00993E11" w:rsidRDefault="00C2347A" w:rsidP="00993E11">
            <w:r w:rsidRPr="00993E11">
              <w:t>United States</w:t>
            </w:r>
          </w:p>
        </w:tc>
        <w:tc>
          <w:tcPr>
            <w:tcW w:w="2880" w:type="dxa"/>
          </w:tcPr>
          <w:p w14:paraId="5ED36BBA" w14:textId="77777777" w:rsidR="00A24E06" w:rsidRPr="00993E11" w:rsidRDefault="00C2347A" w:rsidP="00993E11">
            <w:r w:rsidRPr="00993E11">
              <w:t>1503</w:t>
            </w:r>
          </w:p>
        </w:tc>
      </w:tr>
      <w:tr w:rsidR="00A24E06" w:rsidRPr="00993E11" w14:paraId="176E3A86" w14:textId="77777777">
        <w:tc>
          <w:tcPr>
            <w:tcW w:w="2880" w:type="dxa"/>
          </w:tcPr>
          <w:p w14:paraId="67B713A3" w14:textId="77777777" w:rsidR="00A24E06" w:rsidRPr="00993E11" w:rsidRDefault="00C2347A" w:rsidP="00993E11">
            <w:r w:rsidRPr="00993E11">
              <w:lastRenderedPageBreak/>
              <w:t>1</w:t>
            </w:r>
          </w:p>
        </w:tc>
        <w:tc>
          <w:tcPr>
            <w:tcW w:w="2880" w:type="dxa"/>
          </w:tcPr>
          <w:p w14:paraId="75793A0A" w14:textId="77777777" w:rsidR="00A24E06" w:rsidRPr="00993E11" w:rsidRDefault="00C2347A" w:rsidP="00993E11">
            <w:r w:rsidRPr="00993E11">
              <w:t>Canada</w:t>
            </w:r>
          </w:p>
        </w:tc>
        <w:tc>
          <w:tcPr>
            <w:tcW w:w="2880" w:type="dxa"/>
          </w:tcPr>
          <w:p w14:paraId="46B48C11" w14:textId="77777777" w:rsidR="00A24E06" w:rsidRPr="00993E11" w:rsidRDefault="00C2347A" w:rsidP="00993E11">
            <w:r w:rsidRPr="00993E11">
              <w:t>428</w:t>
            </w:r>
          </w:p>
        </w:tc>
      </w:tr>
      <w:tr w:rsidR="00A24E06" w:rsidRPr="00993E11" w14:paraId="29968EF0" w14:textId="77777777">
        <w:tc>
          <w:tcPr>
            <w:tcW w:w="2880" w:type="dxa"/>
          </w:tcPr>
          <w:p w14:paraId="7AC7F20E" w14:textId="77777777" w:rsidR="00A24E06" w:rsidRPr="00993E11" w:rsidRDefault="00C2347A" w:rsidP="00993E11">
            <w:r w:rsidRPr="00993E11">
              <w:t>2</w:t>
            </w:r>
          </w:p>
        </w:tc>
        <w:tc>
          <w:tcPr>
            <w:tcW w:w="2880" w:type="dxa"/>
          </w:tcPr>
          <w:p w14:paraId="639DF8F2" w14:textId="77777777" w:rsidR="00A24E06" w:rsidRPr="00993E11" w:rsidRDefault="00C2347A" w:rsidP="00993E11">
            <w:r w:rsidRPr="00993E11">
              <w:t>Australia</w:t>
            </w:r>
          </w:p>
        </w:tc>
        <w:tc>
          <w:tcPr>
            <w:tcW w:w="2880" w:type="dxa"/>
          </w:tcPr>
          <w:p w14:paraId="3E64517A" w14:textId="77777777" w:rsidR="00A24E06" w:rsidRPr="00993E11" w:rsidRDefault="00C2347A" w:rsidP="00993E11">
            <w:r w:rsidRPr="00993E11">
              <w:t>328</w:t>
            </w:r>
          </w:p>
        </w:tc>
      </w:tr>
      <w:tr w:rsidR="00A24E06" w:rsidRPr="00993E11" w14:paraId="65962823" w14:textId="77777777">
        <w:tc>
          <w:tcPr>
            <w:tcW w:w="2880" w:type="dxa"/>
          </w:tcPr>
          <w:p w14:paraId="0FF649F5" w14:textId="77777777" w:rsidR="00A24E06" w:rsidRPr="00993E11" w:rsidRDefault="00C2347A" w:rsidP="00993E11">
            <w:r w:rsidRPr="00993E11">
              <w:t>3</w:t>
            </w:r>
          </w:p>
        </w:tc>
        <w:tc>
          <w:tcPr>
            <w:tcW w:w="2880" w:type="dxa"/>
          </w:tcPr>
          <w:p w14:paraId="767FFB64" w14:textId="77777777" w:rsidR="00A24E06" w:rsidRPr="00993E11" w:rsidRDefault="00C2347A" w:rsidP="00993E11">
            <w:r w:rsidRPr="00993E11">
              <w:t>Brazil</w:t>
            </w:r>
          </w:p>
        </w:tc>
        <w:tc>
          <w:tcPr>
            <w:tcW w:w="2880" w:type="dxa"/>
          </w:tcPr>
          <w:p w14:paraId="26DC1ECB" w14:textId="77777777" w:rsidR="00A24E06" w:rsidRPr="00993E11" w:rsidRDefault="00C2347A" w:rsidP="00993E11">
            <w:r w:rsidRPr="00993E11">
              <w:t>260</w:t>
            </w:r>
          </w:p>
        </w:tc>
      </w:tr>
      <w:tr w:rsidR="00A24E06" w:rsidRPr="00993E11" w14:paraId="18508B30" w14:textId="77777777">
        <w:tc>
          <w:tcPr>
            <w:tcW w:w="2880" w:type="dxa"/>
          </w:tcPr>
          <w:p w14:paraId="4C8EB11D" w14:textId="77777777" w:rsidR="00A24E06" w:rsidRPr="00993E11" w:rsidRDefault="00C2347A" w:rsidP="00993E11">
            <w:r w:rsidRPr="00993E11">
              <w:t>4</w:t>
            </w:r>
          </w:p>
        </w:tc>
        <w:tc>
          <w:tcPr>
            <w:tcW w:w="2880" w:type="dxa"/>
          </w:tcPr>
          <w:p w14:paraId="192D7CAE" w14:textId="77777777" w:rsidR="00A24E06" w:rsidRPr="00993E11" w:rsidRDefault="00C2347A" w:rsidP="00993E11">
            <w:r w:rsidRPr="00993E11">
              <w:t>Russia</w:t>
            </w:r>
          </w:p>
        </w:tc>
        <w:tc>
          <w:tcPr>
            <w:tcW w:w="2880" w:type="dxa"/>
          </w:tcPr>
          <w:p w14:paraId="0114DC35" w14:textId="77777777" w:rsidR="00A24E06" w:rsidRPr="00993E11" w:rsidRDefault="00C2347A" w:rsidP="00993E11">
            <w:r w:rsidRPr="00993E11">
              <w:t>251</w:t>
            </w:r>
          </w:p>
        </w:tc>
      </w:tr>
      <w:tr w:rsidR="00A24E06" w:rsidRPr="00993E11" w14:paraId="15F16137" w14:textId="77777777">
        <w:tc>
          <w:tcPr>
            <w:tcW w:w="2880" w:type="dxa"/>
          </w:tcPr>
          <w:p w14:paraId="64F8712D" w14:textId="77777777" w:rsidR="00A24E06" w:rsidRPr="00993E11" w:rsidRDefault="00C2347A" w:rsidP="00993E11">
            <w:r w:rsidRPr="00993E11">
              <w:t>5</w:t>
            </w:r>
          </w:p>
        </w:tc>
        <w:tc>
          <w:tcPr>
            <w:tcW w:w="2880" w:type="dxa"/>
          </w:tcPr>
          <w:p w14:paraId="2A1AAE4B" w14:textId="77777777" w:rsidR="00A24E06" w:rsidRPr="00993E11" w:rsidRDefault="00C2347A" w:rsidP="00993E11">
            <w:r w:rsidRPr="00993E11">
              <w:t>Germany</w:t>
            </w:r>
          </w:p>
        </w:tc>
        <w:tc>
          <w:tcPr>
            <w:tcW w:w="2880" w:type="dxa"/>
          </w:tcPr>
          <w:p w14:paraId="5C9D346F" w14:textId="77777777" w:rsidR="00A24E06" w:rsidRPr="00993E11" w:rsidRDefault="00C2347A" w:rsidP="00993E11">
            <w:r w:rsidRPr="00993E11">
              <w:t>248</w:t>
            </w:r>
          </w:p>
        </w:tc>
      </w:tr>
      <w:tr w:rsidR="00A24E06" w:rsidRPr="00993E11" w14:paraId="0F207E28" w14:textId="77777777">
        <w:tc>
          <w:tcPr>
            <w:tcW w:w="2880" w:type="dxa"/>
          </w:tcPr>
          <w:p w14:paraId="682B3B1E" w14:textId="77777777" w:rsidR="00A24E06" w:rsidRPr="00993E11" w:rsidRDefault="00C2347A" w:rsidP="00993E11">
            <w:r w:rsidRPr="00993E11">
              <w:t>6</w:t>
            </w:r>
          </w:p>
        </w:tc>
        <w:tc>
          <w:tcPr>
            <w:tcW w:w="2880" w:type="dxa"/>
          </w:tcPr>
          <w:p w14:paraId="5D87DA51" w14:textId="77777777" w:rsidR="00A24E06" w:rsidRPr="00993E11" w:rsidRDefault="00C2347A" w:rsidP="00993E11">
            <w:r w:rsidRPr="00993E11">
              <w:t>France</w:t>
            </w:r>
          </w:p>
        </w:tc>
        <w:tc>
          <w:tcPr>
            <w:tcW w:w="2880" w:type="dxa"/>
          </w:tcPr>
          <w:p w14:paraId="3FCF4F42" w14:textId="77777777" w:rsidR="00A24E06" w:rsidRPr="00993E11" w:rsidRDefault="00C2347A" w:rsidP="00993E11">
            <w:r w:rsidRPr="00993E11">
              <w:t>217</w:t>
            </w:r>
          </w:p>
        </w:tc>
      </w:tr>
      <w:tr w:rsidR="00A24E06" w:rsidRPr="00993E11" w14:paraId="3DAD1FE1" w14:textId="77777777">
        <w:tc>
          <w:tcPr>
            <w:tcW w:w="2880" w:type="dxa"/>
          </w:tcPr>
          <w:p w14:paraId="6C947C93" w14:textId="77777777" w:rsidR="00A24E06" w:rsidRPr="00993E11" w:rsidRDefault="00C2347A" w:rsidP="00993E11">
            <w:r w:rsidRPr="00993E11">
              <w:t>7</w:t>
            </w:r>
          </w:p>
        </w:tc>
        <w:tc>
          <w:tcPr>
            <w:tcW w:w="2880" w:type="dxa"/>
          </w:tcPr>
          <w:p w14:paraId="177C0E83" w14:textId="77777777" w:rsidR="00A24E06" w:rsidRPr="00993E11" w:rsidRDefault="00C2347A" w:rsidP="00993E11">
            <w:r w:rsidRPr="00993E11">
              <w:t>China</w:t>
            </w:r>
          </w:p>
        </w:tc>
        <w:tc>
          <w:tcPr>
            <w:tcW w:w="2880" w:type="dxa"/>
          </w:tcPr>
          <w:p w14:paraId="0D457BDA" w14:textId="77777777" w:rsidR="00A24E06" w:rsidRPr="00993E11" w:rsidRDefault="00C2347A" w:rsidP="00993E11">
            <w:r w:rsidRPr="00993E11">
              <w:t>207</w:t>
            </w:r>
          </w:p>
        </w:tc>
      </w:tr>
      <w:tr w:rsidR="00A24E06" w:rsidRPr="00993E11" w14:paraId="11491ACA" w14:textId="77777777">
        <w:tc>
          <w:tcPr>
            <w:tcW w:w="2880" w:type="dxa"/>
          </w:tcPr>
          <w:p w14:paraId="35ACD1BB" w14:textId="77777777" w:rsidR="00A24E06" w:rsidRPr="00993E11" w:rsidRDefault="00C2347A" w:rsidP="00993E11">
            <w:r w:rsidRPr="00993E11">
              <w:t>8</w:t>
            </w:r>
          </w:p>
        </w:tc>
        <w:tc>
          <w:tcPr>
            <w:tcW w:w="2880" w:type="dxa"/>
          </w:tcPr>
          <w:p w14:paraId="41F6C85A" w14:textId="77777777" w:rsidR="00A24E06" w:rsidRPr="00993E11" w:rsidRDefault="00C2347A" w:rsidP="00993E11">
            <w:r w:rsidRPr="00993E11">
              <w:t>United Kingdom</w:t>
            </w:r>
          </w:p>
        </w:tc>
        <w:tc>
          <w:tcPr>
            <w:tcW w:w="2880" w:type="dxa"/>
          </w:tcPr>
          <w:p w14:paraId="3371013C" w14:textId="77777777" w:rsidR="00A24E06" w:rsidRPr="00993E11" w:rsidRDefault="00C2347A" w:rsidP="00993E11">
            <w:r w:rsidRPr="00993E11">
              <w:t>165</w:t>
            </w:r>
          </w:p>
        </w:tc>
      </w:tr>
      <w:tr w:rsidR="00A24E06" w:rsidRPr="00993E11" w14:paraId="70639E77" w14:textId="77777777">
        <w:tc>
          <w:tcPr>
            <w:tcW w:w="2880" w:type="dxa"/>
          </w:tcPr>
          <w:p w14:paraId="3C956F81" w14:textId="77777777" w:rsidR="00A24E06" w:rsidRPr="00993E11" w:rsidRDefault="00C2347A" w:rsidP="00993E11">
            <w:r w:rsidRPr="00993E11">
              <w:t>9</w:t>
            </w:r>
          </w:p>
        </w:tc>
        <w:tc>
          <w:tcPr>
            <w:tcW w:w="2880" w:type="dxa"/>
          </w:tcPr>
          <w:p w14:paraId="4BE38393" w14:textId="77777777" w:rsidR="00A24E06" w:rsidRPr="00993E11" w:rsidRDefault="00C2347A" w:rsidP="00993E11">
            <w:r w:rsidRPr="00993E11">
              <w:t>India</w:t>
            </w:r>
          </w:p>
        </w:tc>
        <w:tc>
          <w:tcPr>
            <w:tcW w:w="2880" w:type="dxa"/>
          </w:tcPr>
          <w:p w14:paraId="723B84D4" w14:textId="77777777" w:rsidR="00A24E06" w:rsidRPr="00993E11" w:rsidRDefault="00C2347A" w:rsidP="00993E11">
            <w:r w:rsidRPr="00993E11">
              <w:t>145</w:t>
            </w:r>
          </w:p>
        </w:tc>
      </w:tr>
    </w:tbl>
    <w:p w14:paraId="485F35C8" w14:textId="77777777" w:rsidR="00C2347A" w:rsidRPr="00993E11" w:rsidRDefault="00C2347A" w:rsidP="00993E11"/>
    <w:p w14:paraId="40928831" w14:textId="41C19DB4" w:rsidR="00C2347A" w:rsidRPr="00993E11" w:rsidRDefault="00C2347A" w:rsidP="00993E11">
      <w:r w:rsidRPr="00993E11">
        <w:rPr>
          <w:noProof/>
        </w:rPr>
        <w:drawing>
          <wp:inline distT="0" distB="0" distL="0" distR="0" wp14:anchorId="3BCBE2AD" wp14:editId="6C46A594">
            <wp:extent cx="5486400" cy="2722245"/>
            <wp:effectExtent l="0" t="0" r="0" b="1905"/>
            <wp:docPr id="1728991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991865" name=""/>
                    <pic:cNvPicPr/>
                  </pic:nvPicPr>
                  <pic:blipFill>
                    <a:blip r:embed="rId11"/>
                    <a:stretch>
                      <a:fillRect/>
                    </a:stretch>
                  </pic:blipFill>
                  <pic:spPr>
                    <a:xfrm>
                      <a:off x="0" y="0"/>
                      <a:ext cx="5486400" cy="2722245"/>
                    </a:xfrm>
                    <a:prstGeom prst="rect">
                      <a:avLst/>
                    </a:prstGeom>
                  </pic:spPr>
                </pic:pic>
              </a:graphicData>
            </a:graphic>
          </wp:inline>
        </w:drawing>
      </w:r>
    </w:p>
    <w:sectPr w:rsidR="00C2347A" w:rsidRPr="00993E11"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D5EFD" w14:textId="77777777" w:rsidR="00993E11" w:rsidRDefault="00993E11" w:rsidP="00993E11">
      <w:pPr>
        <w:spacing w:after="0" w:line="240" w:lineRule="auto"/>
      </w:pPr>
      <w:r>
        <w:separator/>
      </w:r>
    </w:p>
  </w:endnote>
  <w:endnote w:type="continuationSeparator" w:id="0">
    <w:p w14:paraId="7698AC9E" w14:textId="77777777" w:rsidR="00993E11" w:rsidRDefault="00993E11" w:rsidP="00993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DC0DE3" w14:textId="77777777" w:rsidR="00993E11" w:rsidRDefault="00993E11" w:rsidP="00993E11">
      <w:pPr>
        <w:spacing w:after="0" w:line="240" w:lineRule="auto"/>
      </w:pPr>
      <w:r>
        <w:separator/>
      </w:r>
    </w:p>
  </w:footnote>
  <w:footnote w:type="continuationSeparator" w:id="0">
    <w:p w14:paraId="7BBC8AF5" w14:textId="77777777" w:rsidR="00993E11" w:rsidRDefault="00993E11" w:rsidP="00993E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844496"/>
    <w:multiLevelType w:val="multilevel"/>
    <w:tmpl w:val="DEE0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D22E7D"/>
    <w:multiLevelType w:val="multilevel"/>
    <w:tmpl w:val="52482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5A44AB"/>
    <w:multiLevelType w:val="multilevel"/>
    <w:tmpl w:val="17E4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126BF8"/>
    <w:multiLevelType w:val="multilevel"/>
    <w:tmpl w:val="C4301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B7299B"/>
    <w:multiLevelType w:val="multilevel"/>
    <w:tmpl w:val="945A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3664A6"/>
    <w:multiLevelType w:val="multilevel"/>
    <w:tmpl w:val="DCF67F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E12781"/>
    <w:multiLevelType w:val="multilevel"/>
    <w:tmpl w:val="6AF0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232C03"/>
    <w:multiLevelType w:val="multilevel"/>
    <w:tmpl w:val="3A88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1859653">
    <w:abstractNumId w:val="8"/>
  </w:num>
  <w:num w:numId="2" w16cid:durableId="1063716528">
    <w:abstractNumId w:val="6"/>
  </w:num>
  <w:num w:numId="3" w16cid:durableId="1755590715">
    <w:abstractNumId w:val="5"/>
  </w:num>
  <w:num w:numId="4" w16cid:durableId="1321301329">
    <w:abstractNumId w:val="4"/>
  </w:num>
  <w:num w:numId="5" w16cid:durableId="793526624">
    <w:abstractNumId w:val="7"/>
  </w:num>
  <w:num w:numId="6" w16cid:durableId="745491614">
    <w:abstractNumId w:val="3"/>
  </w:num>
  <w:num w:numId="7" w16cid:durableId="2042781170">
    <w:abstractNumId w:val="2"/>
  </w:num>
  <w:num w:numId="8" w16cid:durableId="1533107627">
    <w:abstractNumId w:val="1"/>
  </w:num>
  <w:num w:numId="9" w16cid:durableId="1540045195">
    <w:abstractNumId w:val="0"/>
  </w:num>
  <w:num w:numId="10" w16cid:durableId="22562043">
    <w:abstractNumId w:val="13"/>
  </w:num>
  <w:num w:numId="11" w16cid:durableId="894857690">
    <w:abstractNumId w:val="9"/>
  </w:num>
  <w:num w:numId="12" w16cid:durableId="1004209721">
    <w:abstractNumId w:val="10"/>
  </w:num>
  <w:num w:numId="13" w16cid:durableId="1178304206">
    <w:abstractNumId w:val="10"/>
    <w:lvlOverride w:ilvl="1">
      <w:lvl w:ilvl="1">
        <w:numFmt w:val="decimal"/>
        <w:lvlText w:val="%2."/>
        <w:lvlJc w:val="left"/>
      </w:lvl>
    </w:lvlOverride>
  </w:num>
  <w:num w:numId="14" w16cid:durableId="1770201464">
    <w:abstractNumId w:val="14"/>
  </w:num>
  <w:num w:numId="15" w16cid:durableId="1993674719">
    <w:abstractNumId w:val="12"/>
  </w:num>
  <w:num w:numId="16" w16cid:durableId="975644259">
    <w:abstractNumId w:val="11"/>
  </w:num>
  <w:num w:numId="17" w16cid:durableId="1056317044">
    <w:abstractNumId w:val="15"/>
  </w:num>
  <w:num w:numId="18" w16cid:durableId="155176628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93E11"/>
    <w:rsid w:val="00A24E06"/>
    <w:rsid w:val="00AA1D8D"/>
    <w:rsid w:val="00AB3941"/>
    <w:rsid w:val="00B47730"/>
    <w:rsid w:val="00C2347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062061"/>
  <w14:defaultImageDpi w14:val="300"/>
  <w15:docId w15:val="{CC8ADCC1-1BF0-438F-AEF3-7054A970A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0561263">
      <w:bodyDiv w:val="1"/>
      <w:marLeft w:val="0"/>
      <w:marRight w:val="0"/>
      <w:marTop w:val="0"/>
      <w:marBottom w:val="0"/>
      <w:divBdr>
        <w:top w:val="none" w:sz="0" w:space="0" w:color="auto"/>
        <w:left w:val="none" w:sz="0" w:space="0" w:color="auto"/>
        <w:bottom w:val="none" w:sz="0" w:space="0" w:color="auto"/>
        <w:right w:val="none" w:sz="0" w:space="0" w:color="auto"/>
      </w:divBdr>
    </w:div>
    <w:div w:id="19632645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647</Words>
  <Characters>3744</Characters>
  <Application>Microsoft Office Word</Application>
  <DocSecurity>0</DocSecurity>
  <Lines>374</Lines>
  <Paragraphs>365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David Daniel Laryea</cp:lastModifiedBy>
  <cp:revision>3</cp:revision>
  <dcterms:created xsi:type="dcterms:W3CDTF">2013-12-23T23:15:00Z</dcterms:created>
  <dcterms:modified xsi:type="dcterms:W3CDTF">2025-07-25T14:20:00Z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f2b4b5b0-ca2f-4597-8e9a-57b48b9cb693</vt:lpwstr>
  </property>
</Properties>
</file>